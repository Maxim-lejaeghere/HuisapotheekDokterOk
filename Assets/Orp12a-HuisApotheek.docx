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7C8E" w14:textId="0FB8B0A4" w:rsidR="00DD6D91" w:rsidRPr="00B746A4" w:rsidRDefault="005539B9" w:rsidP="004B751C">
      <w:pPr>
        <w:pStyle w:val="Kop1"/>
      </w:pPr>
      <w:r w:rsidRPr="00B746A4">
        <w:t>Evaluatieproject</w:t>
      </w:r>
      <w:r w:rsidR="004B751C" w:rsidRPr="00B746A4">
        <w:t xml:space="preserve">: </w:t>
      </w:r>
      <w:r w:rsidR="00904E88">
        <w:fldChar w:fldCharType="begin"/>
      </w:r>
      <w:r w:rsidR="00904E88">
        <w:instrText xml:space="preserve"> TITLE   \* MERGEFORMAT </w:instrText>
      </w:r>
      <w:r w:rsidR="00904E88">
        <w:fldChar w:fldCharType="separate"/>
      </w:r>
      <w:r w:rsidR="00C06DD1" w:rsidRPr="00B746A4">
        <w:t>Huisapotheek</w:t>
      </w:r>
      <w:r w:rsidR="00904E88">
        <w:fldChar w:fldCharType="end"/>
      </w:r>
    </w:p>
    <w:p w14:paraId="5AF84DDE" w14:textId="38F76425" w:rsidR="00D74F7A" w:rsidRPr="00B746A4" w:rsidRDefault="00906781" w:rsidP="00D74F7A">
      <w:pPr>
        <w:pStyle w:val="Kop2"/>
      </w:pPr>
      <w:bookmarkStart w:id="0" w:name="_Hlk57021135"/>
      <w:r w:rsidRPr="00B746A4">
        <w:t>Algemeenheden</w:t>
      </w:r>
      <w:r w:rsidR="00D77C27" w:rsidRPr="00B746A4">
        <w:t xml:space="preserve"> </w:t>
      </w:r>
      <w:r w:rsidR="00904E88">
        <w:fldChar w:fldCharType="begin"/>
      </w:r>
      <w:r w:rsidR="00904E88">
        <w:instrText xml:space="preserve"> TITLE   \* MERGEFORMAT </w:instrText>
      </w:r>
      <w:r w:rsidR="00904E88">
        <w:fldChar w:fldCharType="separate"/>
      </w:r>
      <w:r w:rsidR="00C06DD1" w:rsidRPr="00B746A4">
        <w:t>Huisapotheek</w:t>
      </w:r>
      <w:r w:rsidR="00904E88">
        <w:fldChar w:fldCharType="end"/>
      </w:r>
      <w:r w:rsidR="00C06DD1" w:rsidRPr="00B746A4">
        <w:t xml:space="preserve"> </w:t>
      </w:r>
    </w:p>
    <w:tbl>
      <w:tblPr>
        <w:tblStyle w:val="Tabelraster"/>
        <w:tblW w:w="8642" w:type="dxa"/>
        <w:tblLook w:val="04A0" w:firstRow="1" w:lastRow="0" w:firstColumn="1" w:lastColumn="0" w:noHBand="0" w:noVBand="1"/>
      </w:tblPr>
      <w:tblGrid>
        <w:gridCol w:w="2547"/>
        <w:gridCol w:w="292"/>
        <w:gridCol w:w="984"/>
        <w:gridCol w:w="4812"/>
        <w:gridCol w:w="7"/>
      </w:tblGrid>
      <w:tr w:rsidR="006D6359" w:rsidRPr="00912E3A" w14:paraId="216DEE88" w14:textId="77777777" w:rsidTr="00004FE7">
        <w:trPr>
          <w:gridAfter w:val="1"/>
          <w:wAfter w:w="7" w:type="dxa"/>
          <w:trHeight w:val="300"/>
        </w:trPr>
        <w:tc>
          <w:tcPr>
            <w:tcW w:w="2839" w:type="dxa"/>
            <w:gridSpan w:val="2"/>
            <w:vAlign w:val="center"/>
          </w:tcPr>
          <w:bookmarkEnd w:id="0"/>
          <w:p w14:paraId="02D02847" w14:textId="77777777" w:rsidR="006D6359" w:rsidRPr="00B746A4" w:rsidRDefault="006D6359" w:rsidP="001B11B7">
            <w:pPr>
              <w:pStyle w:val="Tekst"/>
              <w:spacing w:after="0"/>
              <w:rPr>
                <w:b/>
                <w:bCs/>
                <w:sz w:val="20"/>
                <w:szCs w:val="20"/>
                <w:lang w:eastAsia="nl-NL"/>
              </w:rPr>
            </w:pPr>
            <w:r w:rsidRPr="00B746A4">
              <w:rPr>
                <w:b/>
                <w:bCs/>
                <w:sz w:val="20"/>
                <w:szCs w:val="20"/>
                <w:lang w:eastAsia="nl-NL"/>
              </w:rPr>
              <w:t>Naam</w:t>
            </w:r>
          </w:p>
        </w:tc>
        <w:tc>
          <w:tcPr>
            <w:tcW w:w="5796" w:type="dxa"/>
            <w:gridSpan w:val="2"/>
            <w:vAlign w:val="center"/>
          </w:tcPr>
          <w:p w14:paraId="06A5CB1E" w14:textId="6FE2327F" w:rsidR="006D6359" w:rsidRPr="002E7422" w:rsidRDefault="00904E88" w:rsidP="001B11B7">
            <w:pPr>
              <w:pStyle w:val="Tekst"/>
              <w:spacing w:after="0"/>
              <w:rPr>
                <w:sz w:val="20"/>
                <w:szCs w:val="20"/>
                <w:lang w:val="en-US" w:eastAsia="nl-NL"/>
              </w:rPr>
            </w:pPr>
            <w:sdt>
              <w:sdtPr>
                <w:rPr>
                  <w:sz w:val="20"/>
                  <w:szCs w:val="20"/>
                </w:rPr>
                <w:alias w:val="Groep#"/>
                <w:tag w:val="Groep#"/>
                <w:id w:val="1200123970"/>
                <w:placeholder>
                  <w:docPart w:val="B569043087914610B90D306C86EC4F2B"/>
                </w:placeholder>
              </w:sdtPr>
              <w:sdtEndPr/>
              <w:sdtContent>
                <w:r w:rsidR="00912E3A" w:rsidRPr="00912E3A">
                  <w:rPr>
                    <w:sz w:val="20"/>
                    <w:szCs w:val="20"/>
                    <w:lang w:val="en-GB"/>
                  </w:rPr>
                  <w:t>Ma</w:t>
                </w:r>
                <w:r w:rsidR="00912E3A">
                  <w:rPr>
                    <w:sz w:val="20"/>
                    <w:szCs w:val="20"/>
                    <w:lang w:val="en-GB"/>
                  </w:rPr>
                  <w:t>xim</w:t>
                </w:r>
              </w:sdtContent>
            </w:sdt>
            <w:r w:rsidR="00EA44C4" w:rsidRPr="00A831C4">
              <w:rPr>
                <w:sz w:val="20"/>
                <w:szCs w:val="20"/>
                <w:lang w:val="en-US"/>
              </w:rPr>
              <w:t xml:space="preserve"> </w:t>
            </w:r>
            <w:r w:rsidR="00EA44C4" w:rsidRPr="00EA44C4">
              <w:rPr>
                <w:sz w:val="20"/>
                <w:szCs w:val="20"/>
                <w:lang w:val="en-US"/>
              </w:rPr>
              <w:br/>
            </w:r>
            <w:sdt>
              <w:sdtPr>
                <w:rPr>
                  <w:sz w:val="20"/>
                  <w:szCs w:val="20"/>
                </w:rPr>
                <w:alias w:val="Naam"/>
                <w:tag w:val="Naam"/>
                <w:id w:val="954295459"/>
                <w:placeholder>
                  <w:docPart w:val="672D89F62B3043EB82F177D4B48B0D93"/>
                </w:placeholder>
                <w:text/>
              </w:sdtPr>
              <w:sdtEndPr/>
              <w:sdtContent>
                <w:r w:rsidR="00912E3A">
                  <w:rPr>
                    <w:sz w:val="20"/>
                    <w:szCs w:val="20"/>
                  </w:rPr>
                  <w:t>Lejaeghere</w:t>
                </w:r>
              </w:sdtContent>
            </w:sdt>
          </w:p>
        </w:tc>
      </w:tr>
      <w:tr w:rsidR="006D6359" w:rsidRPr="00912E3A" w14:paraId="075A95F4" w14:textId="77777777" w:rsidTr="00004FE7">
        <w:trPr>
          <w:gridAfter w:val="1"/>
          <w:wAfter w:w="7" w:type="dxa"/>
          <w:trHeight w:val="275"/>
        </w:trPr>
        <w:tc>
          <w:tcPr>
            <w:tcW w:w="2839" w:type="dxa"/>
            <w:gridSpan w:val="2"/>
            <w:vAlign w:val="center"/>
          </w:tcPr>
          <w:p w14:paraId="11649D75" w14:textId="77777777" w:rsidR="006D6359" w:rsidRPr="00B746A4" w:rsidRDefault="006D6359" w:rsidP="001B11B7">
            <w:pPr>
              <w:pStyle w:val="Tekst"/>
              <w:spacing w:after="0"/>
              <w:rPr>
                <w:b/>
                <w:bCs/>
                <w:sz w:val="20"/>
                <w:szCs w:val="20"/>
                <w:lang w:eastAsia="nl-NL"/>
              </w:rPr>
            </w:pPr>
            <w:r w:rsidRPr="00B746A4">
              <w:rPr>
                <w:b/>
                <w:bCs/>
                <w:sz w:val="20"/>
                <w:szCs w:val="20"/>
                <w:lang w:eastAsia="nl-NL"/>
              </w:rPr>
              <w:t>Datum</w:t>
            </w:r>
          </w:p>
        </w:tc>
        <w:sdt>
          <w:sdtPr>
            <w:rPr>
              <w:sz w:val="20"/>
              <w:szCs w:val="20"/>
              <w:lang w:eastAsia="nl-NL"/>
            </w:rPr>
            <w:alias w:val="Datum oefening"/>
            <w:tag w:val="Datum oefening"/>
            <w:id w:val="632226009"/>
            <w:placeholder>
              <w:docPart w:val="30A90A9635B54555AE6DDBE9C74B3E74"/>
            </w:placeholder>
            <w:text/>
          </w:sdtPr>
          <w:sdtEndPr/>
          <w:sdtContent>
            <w:tc>
              <w:tcPr>
                <w:tcW w:w="5796" w:type="dxa"/>
                <w:gridSpan w:val="2"/>
                <w:vAlign w:val="center"/>
              </w:tcPr>
              <w:p w14:paraId="5BF955BA" w14:textId="20BF5ABF" w:rsidR="006D6359" w:rsidRPr="002E7422" w:rsidRDefault="00912E3A" w:rsidP="001B11B7">
                <w:pPr>
                  <w:pStyle w:val="Tekst"/>
                  <w:spacing w:after="0"/>
                  <w:rPr>
                    <w:sz w:val="20"/>
                    <w:szCs w:val="20"/>
                    <w:lang w:val="en-US" w:eastAsia="nl-NL"/>
                  </w:rPr>
                </w:pPr>
                <w:r>
                  <w:rPr>
                    <w:sz w:val="20"/>
                    <w:szCs w:val="20"/>
                    <w:lang w:eastAsia="nl-NL"/>
                  </w:rPr>
                  <w:t>09/12/2020</w:t>
                </w:r>
              </w:p>
            </w:tc>
          </w:sdtContent>
        </w:sdt>
      </w:tr>
      <w:tr w:rsidR="0055724F" w:rsidRPr="00B746A4" w14:paraId="38BF6EA4" w14:textId="77777777" w:rsidTr="00004FE7">
        <w:trPr>
          <w:gridAfter w:val="1"/>
          <w:wAfter w:w="7" w:type="dxa"/>
          <w:trHeight w:val="279"/>
        </w:trPr>
        <w:tc>
          <w:tcPr>
            <w:tcW w:w="2839" w:type="dxa"/>
            <w:gridSpan w:val="2"/>
            <w:vAlign w:val="center"/>
          </w:tcPr>
          <w:p w14:paraId="39377779" w14:textId="77777777" w:rsidR="0055724F" w:rsidRPr="00B746A4" w:rsidRDefault="0055724F" w:rsidP="001B11B7">
            <w:pPr>
              <w:pStyle w:val="Tekst"/>
              <w:spacing w:after="0"/>
              <w:rPr>
                <w:b/>
                <w:sz w:val="20"/>
                <w:szCs w:val="20"/>
                <w:lang w:eastAsia="nl-NL"/>
              </w:rPr>
            </w:pPr>
            <w:r w:rsidRPr="00B746A4">
              <w:rPr>
                <w:b/>
                <w:sz w:val="20"/>
                <w:szCs w:val="20"/>
                <w:lang w:eastAsia="nl-NL"/>
              </w:rPr>
              <w:t>Effectief tijdsduur</w:t>
            </w:r>
          </w:p>
        </w:tc>
        <w:tc>
          <w:tcPr>
            <w:tcW w:w="5796" w:type="dxa"/>
            <w:gridSpan w:val="2"/>
            <w:vAlign w:val="center"/>
          </w:tcPr>
          <w:p w14:paraId="1FEF41E3" w14:textId="77777777" w:rsidR="0055724F" w:rsidRPr="00B746A4" w:rsidRDefault="0055724F" w:rsidP="001B11B7">
            <w:pPr>
              <w:pStyle w:val="Tekst"/>
              <w:spacing w:after="0"/>
              <w:rPr>
                <w:sz w:val="20"/>
                <w:szCs w:val="20"/>
                <w:lang w:eastAsia="nl-NL"/>
              </w:rPr>
            </w:pPr>
          </w:p>
        </w:tc>
      </w:tr>
      <w:tr w:rsidR="00847180" w:rsidRPr="00B746A4" w14:paraId="2628A1DC" w14:textId="77777777" w:rsidTr="00ED3858">
        <w:trPr>
          <w:gridAfter w:val="1"/>
          <w:wAfter w:w="7" w:type="dxa"/>
          <w:trHeight w:val="270"/>
        </w:trPr>
        <w:tc>
          <w:tcPr>
            <w:tcW w:w="2839" w:type="dxa"/>
            <w:gridSpan w:val="2"/>
            <w:vAlign w:val="center"/>
          </w:tcPr>
          <w:p w14:paraId="230466DE" w14:textId="77777777" w:rsidR="00847180" w:rsidRPr="00B746A4" w:rsidRDefault="00847180" w:rsidP="001B11B7">
            <w:pPr>
              <w:pStyle w:val="Tekst"/>
              <w:spacing w:after="0"/>
              <w:rPr>
                <w:b/>
                <w:bCs/>
                <w:sz w:val="20"/>
                <w:szCs w:val="20"/>
                <w:lang w:eastAsia="nl-NL"/>
              </w:rPr>
            </w:pPr>
            <w:r w:rsidRPr="00B746A4">
              <w:rPr>
                <w:b/>
                <w:bCs/>
                <w:sz w:val="20"/>
                <w:szCs w:val="20"/>
                <w:lang w:eastAsia="nl-NL"/>
              </w:rPr>
              <w:t>Naam oefening</w:t>
            </w:r>
          </w:p>
        </w:tc>
        <w:tc>
          <w:tcPr>
            <w:tcW w:w="5796" w:type="dxa"/>
            <w:gridSpan w:val="2"/>
            <w:vAlign w:val="center"/>
          </w:tcPr>
          <w:p w14:paraId="7AEB0B97" w14:textId="2679D4F8" w:rsidR="00847180" w:rsidRPr="00B746A4" w:rsidRDefault="00847180" w:rsidP="001B11B7">
            <w:pPr>
              <w:pStyle w:val="Tekst"/>
              <w:spacing w:after="0"/>
              <w:jc w:val="both"/>
              <w:rPr>
                <w:b/>
                <w:sz w:val="20"/>
                <w:szCs w:val="20"/>
                <w:lang w:eastAsia="nl-NL"/>
              </w:rPr>
            </w:pPr>
            <w:r w:rsidRPr="00B746A4">
              <w:rPr>
                <w:b/>
                <w:sz w:val="20"/>
                <w:szCs w:val="20"/>
                <w:lang w:eastAsia="nl-NL"/>
              </w:rPr>
              <w:fldChar w:fldCharType="begin"/>
            </w:r>
            <w:r w:rsidRPr="00B746A4">
              <w:rPr>
                <w:b/>
                <w:sz w:val="20"/>
                <w:szCs w:val="20"/>
                <w:lang w:eastAsia="nl-NL"/>
              </w:rPr>
              <w:instrText xml:space="preserve"> TITLE   \* MERGEFORMAT </w:instrText>
            </w:r>
            <w:r w:rsidRPr="00B746A4">
              <w:rPr>
                <w:b/>
                <w:sz w:val="20"/>
                <w:szCs w:val="20"/>
                <w:lang w:eastAsia="nl-NL"/>
              </w:rPr>
              <w:fldChar w:fldCharType="separate"/>
            </w:r>
            <w:r w:rsidR="00C06DD1" w:rsidRPr="00B746A4">
              <w:rPr>
                <w:b/>
                <w:sz w:val="20"/>
                <w:szCs w:val="20"/>
                <w:lang w:eastAsia="nl-NL"/>
              </w:rPr>
              <w:t>Huisapotheek</w:t>
            </w:r>
            <w:r w:rsidRPr="00B746A4">
              <w:rPr>
                <w:b/>
                <w:sz w:val="20"/>
                <w:szCs w:val="20"/>
                <w:lang w:eastAsia="nl-NL"/>
              </w:rPr>
              <w:fldChar w:fldCharType="end"/>
            </w:r>
          </w:p>
        </w:tc>
      </w:tr>
      <w:tr w:rsidR="009D7B29" w:rsidRPr="00B746A4" w14:paraId="56B318E6" w14:textId="77777777" w:rsidTr="00004FE7">
        <w:trPr>
          <w:gridAfter w:val="1"/>
          <w:wAfter w:w="7" w:type="dxa"/>
          <w:trHeight w:val="273"/>
        </w:trPr>
        <w:tc>
          <w:tcPr>
            <w:tcW w:w="8635" w:type="dxa"/>
            <w:gridSpan w:val="4"/>
            <w:vAlign w:val="center"/>
          </w:tcPr>
          <w:p w14:paraId="7FD62E17" w14:textId="77777777" w:rsidR="009D7B29" w:rsidRPr="00B746A4" w:rsidRDefault="00523082" w:rsidP="001B11B7">
            <w:pPr>
              <w:pStyle w:val="Tekst"/>
              <w:spacing w:after="0"/>
              <w:rPr>
                <w:b/>
                <w:bCs/>
                <w:sz w:val="20"/>
                <w:szCs w:val="20"/>
                <w:lang w:eastAsia="nl-NL"/>
              </w:rPr>
            </w:pPr>
            <w:bookmarkStart w:id="1" w:name="_Hlk26166914"/>
            <w:r w:rsidRPr="00B746A4">
              <w:rPr>
                <w:b/>
                <w:bCs/>
                <w:sz w:val="20"/>
                <w:szCs w:val="20"/>
                <w:lang w:eastAsia="nl-NL"/>
              </w:rPr>
              <w:t xml:space="preserve">Basis </w:t>
            </w:r>
            <w:proofErr w:type="spellStart"/>
            <w:r w:rsidR="00137096" w:rsidRPr="00B746A4">
              <w:rPr>
                <w:b/>
                <w:bCs/>
                <w:sz w:val="20"/>
                <w:szCs w:val="20"/>
                <w:lang w:eastAsia="nl-NL"/>
              </w:rPr>
              <w:t>Github</w:t>
            </w:r>
            <w:proofErr w:type="spellEnd"/>
            <w:r w:rsidR="00137096" w:rsidRPr="00B746A4">
              <w:rPr>
                <w:b/>
                <w:bCs/>
                <w:sz w:val="20"/>
                <w:szCs w:val="20"/>
                <w:lang w:eastAsia="nl-NL"/>
              </w:rPr>
              <w:t xml:space="preserve"> </w:t>
            </w:r>
            <w:proofErr w:type="spellStart"/>
            <w:r w:rsidR="009D7B29" w:rsidRPr="00B746A4">
              <w:rPr>
                <w:b/>
                <w:bCs/>
                <w:sz w:val="20"/>
                <w:szCs w:val="20"/>
                <w:lang w:eastAsia="nl-NL"/>
              </w:rPr>
              <w:t>repository</w:t>
            </w:r>
            <w:proofErr w:type="spellEnd"/>
            <w:r w:rsidR="006E5DA9" w:rsidRPr="00B746A4">
              <w:rPr>
                <w:b/>
                <w:bCs/>
                <w:sz w:val="20"/>
                <w:szCs w:val="20"/>
                <w:lang w:eastAsia="nl-NL"/>
              </w:rPr>
              <w:t xml:space="preserve"> </w:t>
            </w:r>
          </w:p>
        </w:tc>
      </w:tr>
      <w:tr w:rsidR="009D7B29" w:rsidRPr="00B746A4" w14:paraId="33AB44BF" w14:textId="77777777" w:rsidTr="00004FE7">
        <w:trPr>
          <w:gridAfter w:val="1"/>
          <w:wAfter w:w="7" w:type="dxa"/>
          <w:trHeight w:val="136"/>
        </w:trPr>
        <w:tc>
          <w:tcPr>
            <w:tcW w:w="8635" w:type="dxa"/>
            <w:gridSpan w:val="4"/>
            <w:vAlign w:val="center"/>
          </w:tcPr>
          <w:p w14:paraId="2FCF02CD" w14:textId="3C759EAC" w:rsidR="009D7B29" w:rsidRPr="00B746A4" w:rsidRDefault="00523082" w:rsidP="001B11B7">
            <w:pPr>
              <w:pStyle w:val="Tekst"/>
              <w:spacing w:after="0"/>
              <w:rPr>
                <w:i/>
                <w:iCs/>
                <w:sz w:val="20"/>
                <w:szCs w:val="20"/>
                <w:lang w:eastAsia="nl-NL"/>
              </w:rPr>
            </w:pPr>
            <w:bookmarkStart w:id="2" w:name="GitHubReopName"/>
            <w:r w:rsidRPr="00B746A4">
              <w:rPr>
                <w:i/>
                <w:iCs/>
                <w:sz w:val="20"/>
                <w:szCs w:val="20"/>
                <w:lang w:eastAsia="nl-NL"/>
              </w:rPr>
              <w:t>Orp12a-</w:t>
            </w:r>
            <w:bookmarkEnd w:id="2"/>
            <w:r w:rsidR="00C06DD1" w:rsidRPr="00B746A4">
              <w:rPr>
                <w:i/>
                <w:iCs/>
                <w:sz w:val="20"/>
                <w:szCs w:val="20"/>
                <w:lang w:eastAsia="nl-NL"/>
              </w:rPr>
              <w:t>H</w:t>
            </w:r>
            <w:r w:rsidR="008F64E5" w:rsidRPr="00B746A4">
              <w:rPr>
                <w:i/>
                <w:iCs/>
                <w:sz w:val="20"/>
                <w:szCs w:val="20"/>
                <w:lang w:eastAsia="nl-NL"/>
              </w:rPr>
              <w:t>uisApotheek</w:t>
            </w:r>
          </w:p>
        </w:tc>
      </w:tr>
      <w:tr w:rsidR="00CD5907" w:rsidRPr="00B746A4" w14:paraId="5C92C0BA" w14:textId="77777777" w:rsidTr="00004FE7">
        <w:trPr>
          <w:gridAfter w:val="1"/>
          <w:wAfter w:w="7" w:type="dxa"/>
          <w:trHeight w:val="167"/>
        </w:trPr>
        <w:tc>
          <w:tcPr>
            <w:tcW w:w="8635" w:type="dxa"/>
            <w:gridSpan w:val="4"/>
            <w:vAlign w:val="center"/>
          </w:tcPr>
          <w:p w14:paraId="4C7917CC" w14:textId="77777777" w:rsidR="00CD5907" w:rsidRPr="00B746A4" w:rsidRDefault="00CD5907" w:rsidP="001B11B7">
            <w:pPr>
              <w:pStyle w:val="Tekst"/>
              <w:spacing w:after="0"/>
              <w:rPr>
                <w:b/>
                <w:bCs/>
                <w:sz w:val="20"/>
                <w:szCs w:val="20"/>
                <w:lang w:eastAsia="nl-NL"/>
              </w:rPr>
            </w:pPr>
            <w:r w:rsidRPr="00B746A4">
              <w:rPr>
                <w:b/>
                <w:bCs/>
                <w:sz w:val="20"/>
                <w:szCs w:val="20"/>
                <w:lang w:eastAsia="nl-NL"/>
              </w:rPr>
              <w:t>Projecteigenschappen</w:t>
            </w:r>
          </w:p>
        </w:tc>
      </w:tr>
      <w:tr w:rsidR="0018160E" w:rsidRPr="00B746A4" w14:paraId="1D03F585" w14:textId="77777777" w:rsidTr="0018160E">
        <w:trPr>
          <w:gridAfter w:val="1"/>
          <w:wAfter w:w="7" w:type="dxa"/>
          <w:trHeight w:val="342"/>
        </w:trPr>
        <w:tc>
          <w:tcPr>
            <w:tcW w:w="2547" w:type="dxa"/>
            <w:vAlign w:val="center"/>
          </w:tcPr>
          <w:p w14:paraId="04F894B0" w14:textId="77777777" w:rsidR="0018160E" w:rsidRPr="00B746A4" w:rsidRDefault="0018160E" w:rsidP="001B11B7">
            <w:pPr>
              <w:pStyle w:val="Tekst"/>
              <w:spacing w:after="0"/>
              <w:rPr>
                <w:b/>
                <w:bCs/>
                <w:sz w:val="20"/>
                <w:szCs w:val="20"/>
                <w:lang w:eastAsia="nl-NL"/>
              </w:rPr>
            </w:pPr>
            <w:r w:rsidRPr="00B746A4">
              <w:rPr>
                <w:b/>
                <w:bCs/>
                <w:sz w:val="20"/>
                <w:szCs w:val="20"/>
                <w:lang w:eastAsia="nl-NL"/>
              </w:rPr>
              <w:t>.NET versie</w:t>
            </w:r>
          </w:p>
        </w:tc>
        <w:tc>
          <w:tcPr>
            <w:tcW w:w="6088" w:type="dxa"/>
            <w:gridSpan w:val="3"/>
            <w:vAlign w:val="center"/>
          </w:tcPr>
          <w:p w14:paraId="4F6CD3BE" w14:textId="77777777" w:rsidR="0018160E" w:rsidRPr="00B746A4" w:rsidRDefault="0018160E" w:rsidP="001B11B7">
            <w:pPr>
              <w:pStyle w:val="Tekst"/>
              <w:spacing w:after="0"/>
              <w:rPr>
                <w:i/>
                <w:iCs/>
                <w:sz w:val="20"/>
                <w:szCs w:val="20"/>
                <w:lang w:eastAsia="nl-NL"/>
              </w:rPr>
            </w:pPr>
            <w:r w:rsidRPr="00B746A4">
              <w:rPr>
                <w:i/>
                <w:iCs/>
                <w:sz w:val="20"/>
                <w:szCs w:val="20"/>
                <w:lang w:eastAsia="nl-NL"/>
              </w:rPr>
              <w:t xml:space="preserve">.NET </w:t>
            </w:r>
            <w:proofErr w:type="spellStart"/>
            <w:r w:rsidRPr="00B746A4">
              <w:rPr>
                <w:i/>
                <w:iCs/>
                <w:sz w:val="20"/>
                <w:szCs w:val="20"/>
                <w:lang w:eastAsia="nl-NL"/>
              </w:rPr>
              <w:t>Core</w:t>
            </w:r>
            <w:proofErr w:type="spellEnd"/>
            <w:r w:rsidRPr="00B746A4">
              <w:rPr>
                <w:i/>
                <w:iCs/>
                <w:sz w:val="20"/>
                <w:szCs w:val="20"/>
                <w:lang w:eastAsia="nl-NL"/>
              </w:rPr>
              <w:t xml:space="preserve"> 3.0</w:t>
            </w:r>
          </w:p>
        </w:tc>
      </w:tr>
      <w:tr w:rsidR="00CD5907" w:rsidRPr="00B746A4" w14:paraId="10529929" w14:textId="77777777" w:rsidTr="0018160E">
        <w:trPr>
          <w:gridAfter w:val="1"/>
          <w:wAfter w:w="7" w:type="dxa"/>
          <w:trHeight w:val="342"/>
        </w:trPr>
        <w:tc>
          <w:tcPr>
            <w:tcW w:w="2547" w:type="dxa"/>
            <w:vAlign w:val="center"/>
          </w:tcPr>
          <w:p w14:paraId="3BEEAC75" w14:textId="77777777" w:rsidR="00CD5907" w:rsidRPr="00B746A4" w:rsidRDefault="00CD5907" w:rsidP="001B11B7">
            <w:pPr>
              <w:pStyle w:val="Tekst"/>
              <w:spacing w:after="0"/>
              <w:rPr>
                <w:b/>
                <w:bCs/>
                <w:sz w:val="20"/>
                <w:szCs w:val="20"/>
                <w:lang w:eastAsia="nl-NL"/>
              </w:rPr>
            </w:pPr>
            <w:r w:rsidRPr="00B746A4">
              <w:rPr>
                <w:b/>
                <w:bCs/>
                <w:sz w:val="20"/>
                <w:szCs w:val="20"/>
                <w:lang w:eastAsia="nl-NL"/>
              </w:rPr>
              <w:t>Project/Solutionnaam</w:t>
            </w:r>
          </w:p>
        </w:tc>
        <w:tc>
          <w:tcPr>
            <w:tcW w:w="6088" w:type="dxa"/>
            <w:gridSpan w:val="3"/>
            <w:vAlign w:val="center"/>
          </w:tcPr>
          <w:p w14:paraId="4E5AE6BC" w14:textId="1F9DF966" w:rsidR="00CD5907" w:rsidRPr="00B746A4" w:rsidRDefault="008F64E5" w:rsidP="001B11B7">
            <w:pPr>
              <w:pStyle w:val="Tekst"/>
              <w:spacing w:after="0"/>
              <w:rPr>
                <w:sz w:val="20"/>
                <w:szCs w:val="20"/>
                <w:lang w:eastAsia="nl-NL"/>
              </w:rPr>
            </w:pPr>
            <w:bookmarkStart w:id="3" w:name="SolutionNameWithVolgNr"/>
            <w:proofErr w:type="spellStart"/>
            <w:r w:rsidRPr="00B746A4">
              <w:rPr>
                <w:i/>
                <w:iCs/>
                <w:sz w:val="20"/>
                <w:szCs w:val="20"/>
                <w:lang w:eastAsia="nl-NL"/>
              </w:rPr>
              <w:t>HuisApotheek</w:t>
            </w:r>
            <w:bookmarkEnd w:id="3"/>
            <w:proofErr w:type="spellEnd"/>
          </w:p>
        </w:tc>
      </w:tr>
      <w:bookmarkEnd w:id="1"/>
      <w:tr w:rsidR="006E1318" w:rsidRPr="00B746A4" w14:paraId="24265024" w14:textId="77777777" w:rsidTr="0018160E">
        <w:trPr>
          <w:trHeight w:val="454"/>
        </w:trPr>
        <w:tc>
          <w:tcPr>
            <w:tcW w:w="2547" w:type="dxa"/>
          </w:tcPr>
          <w:p w14:paraId="4BCA6BB9" w14:textId="77777777" w:rsidR="006E1318" w:rsidRPr="00B746A4" w:rsidRDefault="006E1318" w:rsidP="001B11B7">
            <w:pPr>
              <w:pStyle w:val="Tekst"/>
              <w:spacing w:after="0"/>
              <w:rPr>
                <w:b/>
                <w:bCs/>
                <w:sz w:val="20"/>
                <w:szCs w:val="20"/>
                <w:lang w:eastAsia="nl-NL"/>
              </w:rPr>
            </w:pPr>
            <w:r w:rsidRPr="00B746A4">
              <w:rPr>
                <w:b/>
                <w:bCs/>
                <w:sz w:val="20"/>
                <w:szCs w:val="20"/>
                <w:lang w:eastAsia="nl-NL"/>
              </w:rPr>
              <w:t>Indienen</w:t>
            </w:r>
          </w:p>
        </w:tc>
        <w:tc>
          <w:tcPr>
            <w:tcW w:w="1276" w:type="dxa"/>
            <w:gridSpan w:val="2"/>
          </w:tcPr>
          <w:p w14:paraId="2F936A08" w14:textId="77777777" w:rsidR="006E1318" w:rsidRPr="00B746A4" w:rsidRDefault="00904E88" w:rsidP="001B11B7">
            <w:pPr>
              <w:pStyle w:val="Tekst"/>
              <w:spacing w:after="0"/>
              <w:rPr>
                <w:rFonts w:ascii="MS Gothic" w:eastAsia="MS Gothic" w:hAnsi="MS Gothic"/>
                <w:sz w:val="20"/>
                <w:szCs w:val="20"/>
                <w:lang w:eastAsia="nl-NL"/>
              </w:rPr>
            </w:pPr>
            <w:sdt>
              <w:sdtPr>
                <w:rPr>
                  <w:sz w:val="20"/>
                  <w:szCs w:val="20"/>
                  <w:lang w:eastAsia="nl-NL"/>
                </w:rPr>
                <w:id w:val="419290413"/>
                <w14:checkbox>
                  <w14:checked w14:val="1"/>
                  <w14:checkedState w14:val="2612" w14:font="MS Gothic"/>
                  <w14:uncheckedState w14:val="2610" w14:font="MS Gothic"/>
                </w14:checkbox>
              </w:sdtPr>
              <w:sdtEndPr/>
              <w:sdtContent>
                <w:r w:rsidR="00F03770" w:rsidRPr="00B746A4">
                  <w:rPr>
                    <w:rFonts w:ascii="MS Gothic" w:eastAsia="MS Gothic" w:hAnsi="MS Gothic"/>
                    <w:sz w:val="20"/>
                    <w:szCs w:val="20"/>
                    <w:lang w:eastAsia="nl-NL"/>
                  </w:rPr>
                  <w:t>☒</w:t>
                </w:r>
              </w:sdtContent>
            </w:sdt>
            <w:r w:rsidR="006E1318" w:rsidRPr="00B746A4">
              <w:rPr>
                <w:sz w:val="20"/>
                <w:szCs w:val="20"/>
                <w:lang w:eastAsia="nl-NL"/>
              </w:rPr>
              <w:t>Git Hub</w:t>
            </w:r>
          </w:p>
        </w:tc>
        <w:tc>
          <w:tcPr>
            <w:tcW w:w="4819" w:type="dxa"/>
            <w:gridSpan w:val="2"/>
          </w:tcPr>
          <w:p w14:paraId="455775DE" w14:textId="77777777" w:rsidR="006E1318" w:rsidRPr="00B746A4" w:rsidRDefault="00904E88" w:rsidP="001B11B7">
            <w:pPr>
              <w:pStyle w:val="Tekst"/>
              <w:spacing w:after="0"/>
              <w:rPr>
                <w:rFonts w:ascii="MS Gothic" w:eastAsia="MS Gothic" w:hAnsi="MS Gothic"/>
                <w:sz w:val="20"/>
                <w:szCs w:val="20"/>
                <w:lang w:eastAsia="nl-NL"/>
              </w:rPr>
            </w:pPr>
            <w:sdt>
              <w:sdtPr>
                <w:rPr>
                  <w:sz w:val="20"/>
                  <w:szCs w:val="20"/>
                  <w:lang w:eastAsia="nl-NL"/>
                </w:rPr>
                <w:id w:val="-1040980044"/>
                <w14:checkbox>
                  <w14:checked w14:val="1"/>
                  <w14:checkedState w14:val="2612" w14:font="MS Gothic"/>
                  <w14:uncheckedState w14:val="2610" w14:font="MS Gothic"/>
                </w14:checkbox>
              </w:sdtPr>
              <w:sdtEndPr/>
              <w:sdtContent>
                <w:r w:rsidR="0044471D" w:rsidRPr="00B746A4">
                  <w:rPr>
                    <w:rFonts w:ascii="MS Gothic" w:eastAsia="MS Gothic" w:hAnsi="MS Gothic"/>
                    <w:sz w:val="20"/>
                    <w:szCs w:val="20"/>
                    <w:lang w:eastAsia="nl-NL"/>
                  </w:rPr>
                  <w:t>☒</w:t>
                </w:r>
              </w:sdtContent>
            </w:sdt>
            <w:r w:rsidR="006E1318" w:rsidRPr="00B746A4">
              <w:rPr>
                <w:sz w:val="20"/>
                <w:szCs w:val="20"/>
                <w:lang w:eastAsia="nl-NL"/>
              </w:rPr>
              <w:t>Toledo – het Word document</w:t>
            </w:r>
          </w:p>
          <w:p w14:paraId="4751B1FF" w14:textId="7AFDCAF5" w:rsidR="0055724F" w:rsidRPr="00B746A4" w:rsidRDefault="00904E88" w:rsidP="0055724F">
            <w:pPr>
              <w:pStyle w:val="Tekst"/>
              <w:spacing w:after="0"/>
              <w:rPr>
                <w:rFonts w:ascii="MS Gothic" w:eastAsia="MS Gothic" w:hAnsi="MS Gothic"/>
                <w:sz w:val="20"/>
                <w:szCs w:val="20"/>
                <w:lang w:eastAsia="nl-NL"/>
              </w:rPr>
            </w:pPr>
            <w:sdt>
              <w:sdtPr>
                <w:rPr>
                  <w:sz w:val="20"/>
                  <w:szCs w:val="20"/>
                  <w:lang w:eastAsia="nl-NL"/>
                </w:rPr>
                <w:id w:val="-1895580123"/>
                <w14:checkbox>
                  <w14:checked w14:val="1"/>
                  <w14:checkedState w14:val="2612" w14:font="MS Gothic"/>
                  <w14:uncheckedState w14:val="2610" w14:font="MS Gothic"/>
                </w14:checkbox>
              </w:sdtPr>
              <w:sdtEndPr/>
              <w:sdtContent>
                <w:r w:rsidR="00627C35" w:rsidRPr="00B746A4">
                  <w:rPr>
                    <w:rFonts w:ascii="MS Gothic" w:eastAsia="MS Gothic" w:hAnsi="MS Gothic" w:hint="eastAsia"/>
                    <w:sz w:val="20"/>
                    <w:szCs w:val="20"/>
                    <w:lang w:eastAsia="nl-NL"/>
                  </w:rPr>
                  <w:t>☒</w:t>
                </w:r>
              </w:sdtContent>
            </w:sdt>
            <w:r w:rsidR="0055724F" w:rsidRPr="00B746A4">
              <w:rPr>
                <w:sz w:val="20"/>
                <w:szCs w:val="20"/>
                <w:lang w:eastAsia="nl-NL"/>
              </w:rPr>
              <w:t>Toledo – Oplossing als ZIP</w:t>
            </w:r>
          </w:p>
        </w:tc>
      </w:tr>
    </w:tbl>
    <w:p w14:paraId="6CDD3A02" w14:textId="6E94786E" w:rsidR="008D6347" w:rsidRPr="00B746A4" w:rsidRDefault="00911816" w:rsidP="001B11B7">
      <w:pPr>
        <w:pStyle w:val="Tekst"/>
        <w:rPr>
          <w:rFonts w:ascii="Arial" w:eastAsia="Arial" w:hAnsi="Arial" w:cs="Calibri"/>
          <w:smallCaps/>
          <w:color w:val="1F416B" w:themeColor="text1"/>
          <w:sz w:val="28"/>
          <w:szCs w:val="36"/>
          <w:lang w:eastAsia="nl-NL"/>
          <w14:numForm w14:val="lining"/>
        </w:rPr>
      </w:pPr>
      <w:r w:rsidRPr="00B746A4">
        <w:rPr>
          <w:b/>
          <w:bCs/>
          <w:color w:val="0070C0"/>
        </w:rPr>
        <w:t xml:space="preserve">Lees </w:t>
      </w:r>
      <w:r w:rsidR="008D08E4" w:rsidRPr="00B746A4">
        <w:rPr>
          <w:b/>
          <w:bCs/>
          <w:color w:val="0070C0"/>
        </w:rPr>
        <w:t xml:space="preserve">eerste </w:t>
      </w:r>
      <w:r w:rsidRPr="00B746A4">
        <w:rPr>
          <w:b/>
          <w:bCs/>
          <w:color w:val="0070C0"/>
        </w:rPr>
        <w:t xml:space="preserve">aandachtig de </w:t>
      </w:r>
      <w:r w:rsidR="008D08E4" w:rsidRPr="00B746A4">
        <w:rPr>
          <w:b/>
          <w:bCs/>
          <w:color w:val="0070C0"/>
        </w:rPr>
        <w:t xml:space="preserve">volledige </w:t>
      </w:r>
      <w:r w:rsidRPr="00B746A4">
        <w:rPr>
          <w:b/>
          <w:bCs/>
          <w:color w:val="0070C0"/>
        </w:rPr>
        <w:t>opdracht</w:t>
      </w:r>
      <w:r w:rsidR="008D08E4" w:rsidRPr="00B746A4">
        <w:rPr>
          <w:rFonts w:ascii="Arial" w:eastAsia="Arial" w:hAnsi="Arial" w:cs="Calibri"/>
          <w:smallCaps/>
          <w:color w:val="1F416B" w:themeColor="text1"/>
          <w:sz w:val="28"/>
          <w:szCs w:val="36"/>
          <w:lang w:eastAsia="nl-NL"/>
          <w14:numForm w14:val="lining"/>
        </w:rPr>
        <w:t>.</w:t>
      </w:r>
      <w:r w:rsidRPr="00B746A4">
        <w:rPr>
          <w:rFonts w:ascii="Arial" w:eastAsia="Arial" w:hAnsi="Arial" w:cs="Calibri"/>
          <w:smallCaps/>
          <w:color w:val="1F416B" w:themeColor="text1"/>
          <w:sz w:val="28"/>
          <w:szCs w:val="36"/>
          <w:lang w:eastAsia="nl-NL"/>
          <w14:numForm w14:val="lining"/>
        </w:rPr>
        <w:t xml:space="preserve"> </w:t>
      </w:r>
    </w:p>
    <w:p w14:paraId="50DD0135" w14:textId="3382DDD5" w:rsidR="00627C35" w:rsidRPr="00B746A4" w:rsidRDefault="00627C35" w:rsidP="00627C35">
      <w:pPr>
        <w:pStyle w:val="Tekst"/>
      </w:pPr>
      <w:r w:rsidRPr="00B746A4">
        <w:rPr>
          <w:lang w:eastAsia="nl-NL"/>
        </w:rPr>
        <w:t xml:space="preserve">De </w:t>
      </w:r>
      <w:r w:rsidRPr="00B746A4">
        <w:rPr>
          <w:b/>
          <w:bCs/>
          <w:lang w:eastAsia="nl-NL"/>
        </w:rPr>
        <w:t>deadline</w:t>
      </w:r>
      <w:r w:rsidRPr="00B746A4">
        <w:rPr>
          <w:lang w:eastAsia="nl-NL"/>
        </w:rPr>
        <w:t xml:space="preserve"> voor elke opdracht is te vinden op Toledo</w:t>
      </w:r>
      <w:r w:rsidRPr="00B746A4">
        <w:t>, de GitHub moet constant up-to-date gehouden worden.</w:t>
      </w:r>
    </w:p>
    <w:p w14:paraId="7E07631F" w14:textId="77777777" w:rsidR="00004FE7" w:rsidRPr="00B746A4" w:rsidRDefault="00004FE7" w:rsidP="00004FE7">
      <w:pPr>
        <w:pStyle w:val="Kop3"/>
        <w:rPr>
          <w:lang w:val="nl-BE"/>
        </w:rPr>
      </w:pPr>
      <w:r w:rsidRPr="00B746A4">
        <w:rPr>
          <w:lang w:val="nl-BE"/>
        </w:rPr>
        <w:t>GitHub</w:t>
      </w:r>
    </w:p>
    <w:p w14:paraId="7C729AF6" w14:textId="23A1C796" w:rsidR="008D08E4" w:rsidRPr="00B746A4" w:rsidRDefault="008D08E4" w:rsidP="001C5E95">
      <w:pPr>
        <w:pStyle w:val="Tekst"/>
        <w:numPr>
          <w:ilvl w:val="0"/>
          <w:numId w:val="33"/>
        </w:numPr>
        <w:rPr>
          <w:lang w:eastAsia="nl-NL"/>
        </w:rPr>
      </w:pPr>
      <w:r w:rsidRPr="00B746A4">
        <w:rPr>
          <w:lang w:eastAsia="nl-NL"/>
        </w:rPr>
        <w:t>Er wordt voor deze oefening</w:t>
      </w:r>
      <w:r w:rsidR="00004FE7" w:rsidRPr="00B746A4">
        <w:rPr>
          <w:lang w:eastAsia="nl-NL"/>
        </w:rPr>
        <w:t xml:space="preserve"> </w:t>
      </w:r>
      <w:r w:rsidR="00004FE7" w:rsidRPr="00B746A4">
        <w:rPr>
          <w:b/>
          <w:bCs/>
          <w:lang w:eastAsia="nl-NL"/>
        </w:rPr>
        <w:t>geen</w:t>
      </w:r>
      <w:r w:rsidR="00004FE7" w:rsidRPr="00B746A4">
        <w:rPr>
          <w:lang w:eastAsia="nl-NL"/>
        </w:rPr>
        <w:t xml:space="preserve"> </w:t>
      </w:r>
      <w:proofErr w:type="spellStart"/>
      <w:r w:rsidRPr="00B746A4">
        <w:rPr>
          <w:b/>
          <w:bCs/>
          <w:lang w:eastAsia="nl-NL"/>
        </w:rPr>
        <w:t>github</w:t>
      </w:r>
      <w:proofErr w:type="spellEnd"/>
      <w:r w:rsidRPr="00B746A4">
        <w:rPr>
          <w:b/>
          <w:bCs/>
          <w:lang w:eastAsia="nl-NL"/>
        </w:rPr>
        <w:t xml:space="preserve"> </w:t>
      </w:r>
      <w:proofErr w:type="spellStart"/>
      <w:r w:rsidRPr="00B746A4">
        <w:rPr>
          <w:b/>
          <w:bCs/>
          <w:lang w:eastAsia="nl-NL"/>
        </w:rPr>
        <w:t>repository</w:t>
      </w:r>
      <w:proofErr w:type="spellEnd"/>
      <w:r w:rsidRPr="00B746A4">
        <w:rPr>
          <w:lang w:eastAsia="nl-NL"/>
        </w:rPr>
        <w:t xml:space="preserve"> aangemaakt, maar je ontvangt een uitnodiging van een Classroom </w:t>
      </w:r>
      <w:proofErr w:type="spellStart"/>
      <w:r w:rsidRPr="00B746A4">
        <w:rPr>
          <w:lang w:eastAsia="nl-NL"/>
        </w:rPr>
        <w:t>Repository</w:t>
      </w:r>
      <w:proofErr w:type="spellEnd"/>
      <w:r w:rsidRPr="00B746A4">
        <w:rPr>
          <w:lang w:eastAsia="nl-NL"/>
        </w:rPr>
        <w:t xml:space="preserve">. Van deze </w:t>
      </w:r>
      <w:proofErr w:type="spellStart"/>
      <w:r w:rsidRPr="00B746A4">
        <w:rPr>
          <w:lang w:eastAsia="nl-NL"/>
        </w:rPr>
        <w:t>repository</w:t>
      </w:r>
      <w:proofErr w:type="spellEnd"/>
      <w:r w:rsidRPr="00B746A4">
        <w:rPr>
          <w:lang w:eastAsia="nl-NL"/>
        </w:rPr>
        <w:t xml:space="preserve"> maak je dan een kloon. </w:t>
      </w:r>
      <w:r w:rsidR="005F21F8" w:rsidRPr="00B746A4">
        <w:rPr>
          <w:lang w:eastAsia="nl-NL"/>
        </w:rPr>
        <w:t xml:space="preserve">Deze </w:t>
      </w:r>
      <w:proofErr w:type="spellStart"/>
      <w:r w:rsidR="005F21F8" w:rsidRPr="00B746A4">
        <w:rPr>
          <w:lang w:eastAsia="nl-NL"/>
        </w:rPr>
        <w:t>repository</w:t>
      </w:r>
      <w:proofErr w:type="spellEnd"/>
      <w:r w:rsidR="005F21F8" w:rsidRPr="00B746A4">
        <w:rPr>
          <w:lang w:eastAsia="nl-NL"/>
        </w:rPr>
        <w:t xml:space="preserve"> bevat een leeg Visual Studio solution met de naam </w:t>
      </w:r>
      <w:r w:rsidR="00242EC4" w:rsidRPr="00B746A4">
        <w:rPr>
          <w:i/>
          <w:iCs/>
          <w:color w:val="3CB497"/>
          <w:szCs w:val="24"/>
          <w:lang w:eastAsia="nl-NL"/>
        </w:rPr>
        <w:fldChar w:fldCharType="begin"/>
      </w:r>
      <w:r w:rsidR="00242EC4" w:rsidRPr="00B746A4">
        <w:rPr>
          <w:i/>
          <w:iCs/>
          <w:color w:val="3CB497"/>
          <w:szCs w:val="24"/>
          <w:lang w:eastAsia="nl-NL"/>
        </w:rPr>
        <w:instrText xml:space="preserve"> REF SolutionNameWithVolgNr \h  \* MERGEFORMAT </w:instrText>
      </w:r>
      <w:r w:rsidR="00242EC4" w:rsidRPr="00B746A4">
        <w:rPr>
          <w:i/>
          <w:iCs/>
          <w:color w:val="3CB497"/>
          <w:szCs w:val="24"/>
          <w:lang w:eastAsia="nl-NL"/>
        </w:rPr>
      </w:r>
      <w:r w:rsidR="00242EC4" w:rsidRPr="00B746A4">
        <w:rPr>
          <w:i/>
          <w:iCs/>
          <w:color w:val="3CB497"/>
          <w:szCs w:val="24"/>
          <w:lang w:eastAsia="nl-NL"/>
        </w:rPr>
        <w:fldChar w:fldCharType="separate"/>
      </w:r>
      <w:proofErr w:type="spellStart"/>
      <w:r w:rsidR="002863DD" w:rsidRPr="002863DD">
        <w:rPr>
          <w:i/>
          <w:iCs/>
          <w:color w:val="3CB497"/>
          <w:szCs w:val="24"/>
          <w:lang w:eastAsia="nl-NL"/>
        </w:rPr>
        <w:t>HuisApotheek</w:t>
      </w:r>
      <w:r w:rsidR="00242EC4" w:rsidRPr="00B746A4">
        <w:rPr>
          <w:i/>
          <w:iCs/>
          <w:color w:val="3CB497"/>
          <w:szCs w:val="24"/>
          <w:lang w:eastAsia="nl-NL"/>
        </w:rPr>
        <w:fldChar w:fldCharType="end"/>
      </w:r>
      <w:r w:rsidR="005F21F8" w:rsidRPr="00B746A4">
        <w:rPr>
          <w:i/>
          <w:iCs/>
          <w:color w:val="3CB497"/>
          <w:szCs w:val="24"/>
          <w:lang w:eastAsia="nl-NL"/>
        </w:rPr>
        <w:t>.solution</w:t>
      </w:r>
      <w:proofErr w:type="spellEnd"/>
      <w:r w:rsidR="005F21F8" w:rsidRPr="00B746A4">
        <w:rPr>
          <w:i/>
          <w:iCs/>
          <w:lang w:eastAsia="nl-NL"/>
        </w:rPr>
        <w:t>.</w:t>
      </w:r>
    </w:p>
    <w:p w14:paraId="53AFD590" w14:textId="403EFD9F" w:rsidR="0084090A" w:rsidRPr="00B746A4" w:rsidRDefault="006B61A6" w:rsidP="001C5E95">
      <w:pPr>
        <w:pStyle w:val="Tekst"/>
        <w:numPr>
          <w:ilvl w:val="0"/>
          <w:numId w:val="33"/>
        </w:numPr>
        <w:rPr>
          <w:lang w:eastAsia="nl-NL"/>
        </w:rPr>
      </w:pPr>
      <w:bookmarkStart w:id="4" w:name="_Hlk55163082"/>
      <w:r w:rsidRPr="00B746A4">
        <w:rPr>
          <w:lang w:eastAsia="nl-NL"/>
        </w:rPr>
        <w:t xml:space="preserve">Gelieve het MS Word bestand </w:t>
      </w:r>
      <w:r w:rsidR="00242EC4" w:rsidRPr="00B746A4">
        <w:rPr>
          <w:i/>
          <w:iCs/>
          <w:color w:val="3CB497"/>
          <w:szCs w:val="24"/>
          <w:lang w:eastAsia="nl-NL"/>
        </w:rPr>
        <w:fldChar w:fldCharType="begin"/>
      </w:r>
      <w:r w:rsidR="00242EC4" w:rsidRPr="00B746A4">
        <w:rPr>
          <w:i/>
          <w:iCs/>
          <w:color w:val="3CB497"/>
          <w:szCs w:val="24"/>
          <w:lang w:eastAsia="nl-NL"/>
        </w:rPr>
        <w:instrText xml:space="preserve"> FILENAME   \* MERGEFORMAT </w:instrText>
      </w:r>
      <w:r w:rsidR="00242EC4" w:rsidRPr="00B746A4">
        <w:rPr>
          <w:i/>
          <w:iCs/>
          <w:color w:val="3CB497"/>
          <w:szCs w:val="24"/>
          <w:lang w:eastAsia="nl-NL"/>
        </w:rPr>
        <w:fldChar w:fldCharType="separate"/>
      </w:r>
      <w:r w:rsidR="00C06DD1" w:rsidRPr="00B746A4">
        <w:rPr>
          <w:i/>
          <w:iCs/>
          <w:color w:val="3CB497"/>
          <w:szCs w:val="24"/>
          <w:lang w:eastAsia="nl-NL"/>
        </w:rPr>
        <w:t>Orp12a-HuisApotheek.docx</w:t>
      </w:r>
      <w:r w:rsidR="00242EC4" w:rsidRPr="00B746A4">
        <w:rPr>
          <w:i/>
          <w:iCs/>
          <w:color w:val="3CB497"/>
          <w:szCs w:val="24"/>
          <w:lang w:eastAsia="nl-NL"/>
        </w:rPr>
        <w:fldChar w:fldCharType="end"/>
      </w:r>
      <w:r w:rsidRPr="00B746A4">
        <w:rPr>
          <w:lang w:eastAsia="nl-NL"/>
        </w:rPr>
        <w:t xml:space="preserve"> in te vullen en te bewaren in dezelfde locatie. Zo worden de wijzigingen in het document mee gesynchroniseerd met de </w:t>
      </w:r>
      <w:proofErr w:type="spellStart"/>
      <w:r w:rsidRPr="00B746A4">
        <w:rPr>
          <w:lang w:eastAsia="nl-NL"/>
        </w:rPr>
        <w:t>repository</w:t>
      </w:r>
      <w:proofErr w:type="spellEnd"/>
      <w:r w:rsidRPr="00B746A4">
        <w:rPr>
          <w:lang w:eastAsia="nl-NL"/>
        </w:rPr>
        <w:t xml:space="preserve"> in GitHub.</w:t>
      </w:r>
    </w:p>
    <w:bookmarkEnd w:id="4"/>
    <w:p w14:paraId="1BA0DB71" w14:textId="77777777" w:rsidR="00004FE7" w:rsidRPr="00B746A4" w:rsidRDefault="00004FE7" w:rsidP="00004FE7">
      <w:pPr>
        <w:pStyle w:val="Kop3"/>
        <w:rPr>
          <w:lang w:val="nl-BE"/>
        </w:rPr>
      </w:pPr>
      <w:r w:rsidRPr="00B746A4">
        <w:rPr>
          <w:lang w:val="nl-BE"/>
        </w:rPr>
        <w:t>Visual Studio</w:t>
      </w:r>
    </w:p>
    <w:p w14:paraId="050F47A2" w14:textId="77777777" w:rsidR="005F21F8" w:rsidRPr="00B746A4" w:rsidRDefault="005F21F8" w:rsidP="001C5E95">
      <w:pPr>
        <w:pStyle w:val="Tekst"/>
        <w:numPr>
          <w:ilvl w:val="0"/>
          <w:numId w:val="34"/>
        </w:numPr>
        <w:rPr>
          <w:lang w:eastAsia="nl-NL"/>
        </w:rPr>
      </w:pPr>
      <w:r w:rsidRPr="00B746A4">
        <w:rPr>
          <w:lang w:eastAsia="nl-NL"/>
        </w:rPr>
        <w:t xml:space="preserve">Open vervolgende de folder van de gekloonde </w:t>
      </w:r>
      <w:proofErr w:type="spellStart"/>
      <w:r w:rsidRPr="00B746A4">
        <w:rPr>
          <w:lang w:eastAsia="nl-NL"/>
        </w:rPr>
        <w:t>repository</w:t>
      </w:r>
      <w:proofErr w:type="spellEnd"/>
      <w:r w:rsidRPr="00B746A4">
        <w:rPr>
          <w:lang w:eastAsia="nl-NL"/>
        </w:rPr>
        <w:t xml:space="preserve"> uit GitHub punt 1.</w:t>
      </w:r>
    </w:p>
    <w:p w14:paraId="363BD391" w14:textId="21F9036A" w:rsidR="001C5E95" w:rsidRPr="00B746A4" w:rsidRDefault="005F21F8" w:rsidP="001C5E95">
      <w:pPr>
        <w:pStyle w:val="Tekst"/>
        <w:numPr>
          <w:ilvl w:val="0"/>
          <w:numId w:val="34"/>
        </w:numPr>
        <w:rPr>
          <w:lang w:eastAsia="nl-NL"/>
        </w:rPr>
      </w:pPr>
      <w:r w:rsidRPr="00B746A4">
        <w:rPr>
          <w:lang w:eastAsia="nl-NL"/>
        </w:rPr>
        <w:t xml:space="preserve">Open de aanwezige </w:t>
      </w:r>
      <w:r w:rsidR="00242EC4" w:rsidRPr="00B746A4">
        <w:rPr>
          <w:i/>
          <w:iCs/>
          <w:color w:val="3CB497"/>
          <w:szCs w:val="24"/>
          <w:lang w:eastAsia="nl-NL"/>
        </w:rPr>
        <w:fldChar w:fldCharType="begin"/>
      </w:r>
      <w:r w:rsidR="00242EC4" w:rsidRPr="00B746A4">
        <w:rPr>
          <w:i/>
          <w:iCs/>
          <w:color w:val="3CB497"/>
          <w:szCs w:val="24"/>
          <w:lang w:eastAsia="nl-NL"/>
        </w:rPr>
        <w:instrText xml:space="preserve"> REF SolutionNameWithVolgNr \h  \* MERGEFORMAT </w:instrText>
      </w:r>
      <w:r w:rsidR="00242EC4" w:rsidRPr="00B746A4">
        <w:rPr>
          <w:i/>
          <w:iCs/>
          <w:color w:val="3CB497"/>
          <w:szCs w:val="24"/>
          <w:lang w:eastAsia="nl-NL"/>
        </w:rPr>
      </w:r>
      <w:r w:rsidR="00242EC4" w:rsidRPr="00B746A4">
        <w:rPr>
          <w:i/>
          <w:iCs/>
          <w:color w:val="3CB497"/>
          <w:szCs w:val="24"/>
          <w:lang w:eastAsia="nl-NL"/>
        </w:rPr>
        <w:fldChar w:fldCharType="separate"/>
      </w:r>
      <w:proofErr w:type="spellStart"/>
      <w:r w:rsidR="002863DD" w:rsidRPr="002863DD">
        <w:rPr>
          <w:i/>
          <w:iCs/>
          <w:color w:val="3CB497"/>
          <w:szCs w:val="24"/>
          <w:lang w:eastAsia="nl-NL"/>
        </w:rPr>
        <w:t>HuisApotheek</w:t>
      </w:r>
      <w:r w:rsidR="00242EC4" w:rsidRPr="00B746A4">
        <w:rPr>
          <w:i/>
          <w:iCs/>
          <w:color w:val="3CB497"/>
          <w:szCs w:val="24"/>
          <w:lang w:eastAsia="nl-NL"/>
        </w:rPr>
        <w:fldChar w:fldCharType="end"/>
      </w:r>
      <w:r w:rsidR="001C5E95" w:rsidRPr="00B746A4">
        <w:rPr>
          <w:i/>
          <w:iCs/>
          <w:color w:val="3CB497"/>
          <w:szCs w:val="24"/>
          <w:lang w:eastAsia="nl-NL"/>
        </w:rPr>
        <w:t>.solution</w:t>
      </w:r>
      <w:proofErr w:type="spellEnd"/>
      <w:r w:rsidRPr="00B746A4">
        <w:rPr>
          <w:lang w:eastAsia="nl-NL"/>
        </w:rPr>
        <w:t xml:space="preserve"> in Visual Studio</w:t>
      </w:r>
      <w:r w:rsidR="001C5E95" w:rsidRPr="00B746A4">
        <w:rPr>
          <w:lang w:eastAsia="nl-NL"/>
        </w:rPr>
        <w:t>.</w:t>
      </w:r>
    </w:p>
    <w:p w14:paraId="3030209E" w14:textId="08F1BA56" w:rsidR="001C5E95" w:rsidRPr="00B746A4" w:rsidRDefault="00627C35" w:rsidP="001C5E95">
      <w:pPr>
        <w:pStyle w:val="Tekst"/>
        <w:numPr>
          <w:ilvl w:val="0"/>
          <w:numId w:val="34"/>
        </w:numPr>
        <w:rPr>
          <w:lang w:eastAsia="nl-NL"/>
        </w:rPr>
      </w:pPr>
      <w:r w:rsidRPr="00B746A4">
        <w:rPr>
          <w:lang w:eastAsia="nl-NL"/>
        </w:rPr>
        <w:t>Het</w:t>
      </w:r>
      <w:r w:rsidR="001C5E95" w:rsidRPr="00B746A4">
        <w:rPr>
          <w:lang w:eastAsia="nl-NL"/>
        </w:rPr>
        <w:t xml:space="preserve"> </w:t>
      </w:r>
      <w:r w:rsidRPr="00B746A4">
        <w:rPr>
          <w:lang w:eastAsia="nl-NL"/>
        </w:rPr>
        <w:t>evaluatieproject</w:t>
      </w:r>
      <w:r w:rsidR="001C5E95" w:rsidRPr="00B746A4">
        <w:rPr>
          <w:lang w:eastAsia="nl-NL"/>
        </w:rPr>
        <w:t xml:space="preserve"> </w:t>
      </w:r>
      <w:r w:rsidR="00D90ED9" w:rsidRPr="00B746A4">
        <w:rPr>
          <w:b/>
          <w:bCs/>
          <w:color w:val="3CB497"/>
          <w:lang w:eastAsia="nl-NL"/>
        </w:rPr>
        <w:fldChar w:fldCharType="begin"/>
      </w:r>
      <w:r w:rsidR="00D90ED9" w:rsidRPr="00B746A4">
        <w:rPr>
          <w:b/>
          <w:bCs/>
          <w:color w:val="3CB497"/>
          <w:lang w:eastAsia="nl-NL"/>
        </w:rPr>
        <w:instrText xml:space="preserve"> TITLE   \* MERGEFORMAT </w:instrText>
      </w:r>
      <w:r w:rsidR="00D90ED9" w:rsidRPr="00B746A4">
        <w:rPr>
          <w:b/>
          <w:bCs/>
          <w:color w:val="3CB497"/>
          <w:lang w:eastAsia="nl-NL"/>
        </w:rPr>
        <w:fldChar w:fldCharType="separate"/>
      </w:r>
      <w:r w:rsidR="00C06DD1" w:rsidRPr="00B746A4">
        <w:rPr>
          <w:b/>
          <w:bCs/>
          <w:color w:val="3CB497"/>
          <w:lang w:eastAsia="nl-NL"/>
        </w:rPr>
        <w:t>Huisapotheek</w:t>
      </w:r>
      <w:r w:rsidR="00D90ED9" w:rsidRPr="00B746A4">
        <w:rPr>
          <w:b/>
          <w:bCs/>
          <w:color w:val="3CB497"/>
          <w:lang w:eastAsia="nl-NL"/>
        </w:rPr>
        <w:fldChar w:fldCharType="end"/>
      </w:r>
      <w:r w:rsidR="005F21F8" w:rsidRPr="00B746A4">
        <w:rPr>
          <w:color w:val="3CB497"/>
          <w:lang w:eastAsia="nl-NL"/>
        </w:rPr>
        <w:t xml:space="preserve"> </w:t>
      </w:r>
      <w:r w:rsidR="00AB084A" w:rsidRPr="00B746A4">
        <w:rPr>
          <w:lang w:eastAsia="nl-NL"/>
        </w:rPr>
        <w:t xml:space="preserve">bestaat </w:t>
      </w:r>
      <w:r w:rsidR="001C5E95" w:rsidRPr="00B746A4">
        <w:rPr>
          <w:lang w:eastAsia="nl-NL"/>
        </w:rPr>
        <w:t xml:space="preserve">uit meerdere opdrachten, </w:t>
      </w:r>
      <w:r w:rsidR="00AB084A" w:rsidRPr="00B746A4">
        <w:rPr>
          <w:lang w:eastAsia="nl-NL"/>
        </w:rPr>
        <w:t xml:space="preserve">daarom wordt elke opdracht in een eigen </w:t>
      </w:r>
      <w:proofErr w:type="spellStart"/>
      <w:r w:rsidR="00AB084A" w:rsidRPr="00B746A4">
        <w:rPr>
          <w:lang w:eastAsia="nl-NL"/>
        </w:rPr>
        <w:t>branch</w:t>
      </w:r>
      <w:proofErr w:type="spellEnd"/>
      <w:r w:rsidR="00AB084A" w:rsidRPr="00B746A4">
        <w:rPr>
          <w:lang w:eastAsia="nl-NL"/>
        </w:rPr>
        <w:t xml:space="preserve"> ondergebracht. De naam van de </w:t>
      </w:r>
      <w:proofErr w:type="spellStart"/>
      <w:r w:rsidR="00AB084A" w:rsidRPr="00B746A4">
        <w:rPr>
          <w:lang w:eastAsia="nl-NL"/>
        </w:rPr>
        <w:t>branch</w:t>
      </w:r>
      <w:proofErr w:type="spellEnd"/>
      <w:r w:rsidR="00AB084A" w:rsidRPr="00B746A4">
        <w:rPr>
          <w:lang w:eastAsia="nl-NL"/>
        </w:rPr>
        <w:t xml:space="preserve"> is standaard </w:t>
      </w:r>
      <w:r w:rsidR="001C5E95" w:rsidRPr="00B746A4">
        <w:rPr>
          <w:lang w:eastAsia="nl-NL"/>
        </w:rPr>
        <w:t>de titel van de opdracht</w:t>
      </w:r>
      <w:r w:rsidR="00AB084A" w:rsidRPr="00B746A4">
        <w:rPr>
          <w:lang w:eastAsia="nl-NL"/>
        </w:rPr>
        <w:t>, tenzij anders vermeld bij de opdracht zelf.</w:t>
      </w:r>
    </w:p>
    <w:p w14:paraId="23E67F40" w14:textId="32CFCC4F" w:rsidR="00627C35" w:rsidRPr="00B746A4" w:rsidRDefault="00627C35" w:rsidP="00627C35">
      <w:pPr>
        <w:pStyle w:val="Tekst"/>
        <w:numPr>
          <w:ilvl w:val="0"/>
          <w:numId w:val="34"/>
        </w:numPr>
        <w:rPr>
          <w:lang w:eastAsia="nl-NL"/>
        </w:rPr>
      </w:pPr>
      <w:r w:rsidRPr="00B746A4">
        <w:rPr>
          <w:lang w:eastAsia="nl-NL"/>
        </w:rPr>
        <w:t xml:space="preserve">Alle opdrachten worden met behulp van </w:t>
      </w:r>
      <w:r w:rsidRPr="00B746A4">
        <w:rPr>
          <w:b/>
          <w:bCs/>
          <w:lang w:eastAsia="nl-NL"/>
        </w:rPr>
        <w:t xml:space="preserve">ASP.NET </w:t>
      </w:r>
      <w:proofErr w:type="spellStart"/>
      <w:r w:rsidRPr="00B746A4">
        <w:rPr>
          <w:b/>
          <w:bCs/>
          <w:lang w:eastAsia="nl-NL"/>
        </w:rPr>
        <w:t>Core</w:t>
      </w:r>
      <w:proofErr w:type="spellEnd"/>
      <w:r w:rsidRPr="00B746A4">
        <w:rPr>
          <w:lang w:eastAsia="nl-NL"/>
        </w:rPr>
        <w:t xml:space="preserve"> ontwikkeld.</w:t>
      </w:r>
    </w:p>
    <w:p w14:paraId="1EDD25C9" w14:textId="77777777" w:rsidR="00A56548" w:rsidRPr="00B746A4" w:rsidRDefault="00A56548">
      <w:pPr>
        <w:spacing w:after="160" w:line="259" w:lineRule="auto"/>
        <w:rPr>
          <w:rFonts w:ascii="Arial" w:eastAsia="Arial" w:hAnsi="Arial" w:cs="Calibri"/>
          <w:b/>
          <w:bCs/>
          <w:i/>
          <w:color w:val="1F416B" w:themeColor="text1"/>
          <w:sz w:val="36"/>
          <w:szCs w:val="40"/>
          <w:lang w:eastAsia="nl-NL"/>
          <w14:numForm w14:val="lining"/>
        </w:rPr>
      </w:pPr>
      <w:r w:rsidRPr="00B746A4">
        <w:br w:type="page"/>
      </w:r>
    </w:p>
    <w:p w14:paraId="1E613CC5" w14:textId="1022B742" w:rsidR="0078674B" w:rsidRPr="00B746A4" w:rsidRDefault="00DC00C6" w:rsidP="0078674B">
      <w:pPr>
        <w:pStyle w:val="Kop2"/>
      </w:pPr>
      <w:r w:rsidRPr="00B746A4">
        <w:lastRenderedPageBreak/>
        <w:t>Inleiding</w:t>
      </w:r>
    </w:p>
    <w:p w14:paraId="13650C63" w14:textId="7C947037" w:rsidR="00343234" w:rsidRPr="00B746A4" w:rsidRDefault="005914F2" w:rsidP="005914F2">
      <w:pPr>
        <w:pStyle w:val="Tekst"/>
      </w:pPr>
      <w:r w:rsidRPr="00B746A4">
        <w:t>De meeste mensen hebben thuis een kast met allerhande medicijnen, waarvan ze soms niet meer weten dat ze deze hebben of voor wie ze bestemd waren.</w:t>
      </w:r>
    </w:p>
    <w:p w14:paraId="65A1E052" w14:textId="29C64ACF" w:rsidR="005914F2" w:rsidRPr="00B746A4" w:rsidRDefault="00DC00C6" w:rsidP="005914F2">
      <w:pPr>
        <w:pStyle w:val="Tekst"/>
      </w:pPr>
      <w:r w:rsidRPr="00B746A4">
        <w:t>Handig zou zijn mochten ze over een overzicht beschikken de medicijnen, voor wie ze waren voorgeschreven en hun vervaldatum.</w:t>
      </w:r>
    </w:p>
    <w:p w14:paraId="6286915C" w14:textId="77777777" w:rsidR="00DC00C6" w:rsidRPr="00B746A4" w:rsidRDefault="00DC00C6" w:rsidP="00DC00C6">
      <w:pPr>
        <w:pStyle w:val="Kop2"/>
      </w:pPr>
      <w:r w:rsidRPr="00B746A4">
        <w:t>Situatieschets</w:t>
      </w:r>
    </w:p>
    <w:p w14:paraId="08E90C75" w14:textId="77777777" w:rsidR="00C76424" w:rsidRPr="00B746A4" w:rsidRDefault="00C76424" w:rsidP="00C76424">
      <w:pPr>
        <w:pStyle w:val="Tekst"/>
      </w:pPr>
      <w:r w:rsidRPr="00B746A4">
        <w:t xml:space="preserve">Met behulp van de applicatie </w:t>
      </w:r>
      <w:r w:rsidRPr="00B746A4">
        <w:rPr>
          <w:color w:val="3CB497"/>
        </w:rPr>
        <w:fldChar w:fldCharType="begin"/>
      </w:r>
      <w:r w:rsidRPr="00B746A4">
        <w:rPr>
          <w:color w:val="3CB497"/>
        </w:rPr>
        <w:instrText xml:space="preserve"> TITLE   \* MERGEFORMAT </w:instrText>
      </w:r>
      <w:r w:rsidRPr="00B746A4">
        <w:rPr>
          <w:color w:val="3CB497"/>
        </w:rPr>
        <w:fldChar w:fldCharType="separate"/>
      </w:r>
      <w:r w:rsidRPr="00B746A4">
        <w:rPr>
          <w:color w:val="3CB497"/>
        </w:rPr>
        <w:t>Huisapotheek</w:t>
      </w:r>
      <w:r w:rsidRPr="00B746A4">
        <w:rPr>
          <w:color w:val="3CB497"/>
        </w:rPr>
        <w:fldChar w:fldCharType="end"/>
      </w:r>
      <w:r w:rsidRPr="00B746A4">
        <w:t xml:space="preserve"> zal het mogelijk zijn om de medicijnkast te beheren. De applicatie biedt de gebruiker de mogelijkheid om de medicijnen te beheren, bijhouden voor wie de medicijnen zijn voorgeschre</w:t>
      </w:r>
      <w:r w:rsidRPr="00B746A4">
        <w:softHyphen/>
        <w:t xml:space="preserve">ven, waarom en door welke dokter, de vervaldatum van het medicijn, … </w:t>
      </w:r>
    </w:p>
    <w:p w14:paraId="6F8F9A00" w14:textId="77777777" w:rsidR="00C76424" w:rsidRPr="00B746A4" w:rsidRDefault="00C76424" w:rsidP="00C76424">
      <w:pPr>
        <w:pStyle w:val="Tekst"/>
      </w:pPr>
      <w:r w:rsidRPr="00B746A4">
        <w:t xml:space="preserve">Het is wenselijk dat de gebruiker(s) een email ontvangen met een overzicht welke medicijnen binnen een vooraf ingesteld tijdstip hun geldigheiddatum bereiken. </w:t>
      </w:r>
    </w:p>
    <w:p w14:paraId="7313E65C" w14:textId="77777777" w:rsidR="00C76424" w:rsidRPr="00B746A4" w:rsidRDefault="00C76424" w:rsidP="00C76424">
      <w:pPr>
        <w:pStyle w:val="Kop3"/>
        <w:rPr>
          <w:lang w:val="nl-BE"/>
        </w:rPr>
      </w:pPr>
      <w:r w:rsidRPr="00B746A4">
        <w:rPr>
          <w:lang w:val="nl-BE"/>
        </w:rPr>
        <w:t>Wat moet er worden bijgehouden?</w:t>
      </w:r>
    </w:p>
    <w:p w14:paraId="5D795B12" w14:textId="77777777" w:rsidR="00C76424" w:rsidRPr="005F2157" w:rsidRDefault="00C76424" w:rsidP="00C76424">
      <w:pPr>
        <w:pStyle w:val="Tekst"/>
        <w:numPr>
          <w:ilvl w:val="0"/>
          <w:numId w:val="31"/>
        </w:numPr>
        <w:spacing w:after="120"/>
        <w:ind w:left="425" w:hanging="425"/>
        <w:rPr>
          <w:vanish/>
        </w:rPr>
      </w:pPr>
      <w:r w:rsidRPr="005F2157">
        <w:rPr>
          <w:vanish/>
        </w:rPr>
        <w:t>De nodige info met betrekking tot de dokter.</w:t>
      </w:r>
    </w:p>
    <w:p w14:paraId="13A7A0ED" w14:textId="77777777" w:rsidR="00C76424" w:rsidRPr="005F2157" w:rsidRDefault="00C76424" w:rsidP="00C76424">
      <w:pPr>
        <w:pStyle w:val="Tekst"/>
        <w:numPr>
          <w:ilvl w:val="0"/>
          <w:numId w:val="31"/>
        </w:numPr>
        <w:spacing w:after="120"/>
        <w:ind w:left="425" w:hanging="425"/>
        <w:rPr>
          <w:vanish/>
        </w:rPr>
      </w:pPr>
      <w:r w:rsidRPr="005F2157">
        <w:rPr>
          <w:vanish/>
        </w:rPr>
        <w:t>De belangrijkste patiëntgegevens.</w:t>
      </w:r>
    </w:p>
    <w:p w14:paraId="20D56058" w14:textId="77777777" w:rsidR="00C76424" w:rsidRPr="005F2157" w:rsidRDefault="00C76424" w:rsidP="00C76424">
      <w:pPr>
        <w:pStyle w:val="Tekst"/>
        <w:numPr>
          <w:ilvl w:val="0"/>
          <w:numId w:val="31"/>
        </w:numPr>
        <w:spacing w:after="120"/>
        <w:ind w:left="425" w:hanging="425"/>
        <w:rPr>
          <w:vanish/>
        </w:rPr>
      </w:pPr>
      <w:r w:rsidRPr="005F2157">
        <w:rPr>
          <w:vanish/>
        </w:rPr>
        <w:t>Geneesmiddel: volledige naam, groep (vb cortisone, …), vervaldatum, op voorschrift J/N, voorgeschreven door, ingescande bijsluiter en of link naar bijsluiter op internet</w:t>
      </w:r>
      <w:r>
        <w:rPr>
          <w:vanish/>
        </w:rPr>
        <w:t>, afbeelding van het medicijn</w:t>
      </w:r>
      <w:r w:rsidRPr="005F2157">
        <w:rPr>
          <w:vanish/>
        </w:rPr>
        <w:t>.</w:t>
      </w:r>
    </w:p>
    <w:p w14:paraId="34DDC4F2" w14:textId="77777777" w:rsidR="00C76424" w:rsidRPr="005F2157" w:rsidRDefault="00C76424" w:rsidP="00C76424">
      <w:pPr>
        <w:pStyle w:val="Tekst"/>
        <w:numPr>
          <w:ilvl w:val="0"/>
          <w:numId w:val="31"/>
        </w:numPr>
        <w:ind w:left="425" w:hanging="425"/>
        <w:rPr>
          <w:vanish/>
        </w:rPr>
      </w:pPr>
      <w:r w:rsidRPr="005F2157">
        <w:rPr>
          <w:vanish/>
        </w:rPr>
        <w:t>Link patiënt geneesmiddel: patiënt, geneesmiddel, dosering, actief ingenomen, in huisapotheek, opmerkingen.</w:t>
      </w:r>
    </w:p>
    <w:p w14:paraId="3AD93B80" w14:textId="77777777" w:rsidR="00C76424" w:rsidRPr="00B746A4" w:rsidRDefault="00C76424" w:rsidP="00C76424">
      <w:pPr>
        <w:pStyle w:val="Kop3"/>
        <w:rPr>
          <w:lang w:val="nl-BE"/>
        </w:rPr>
      </w:pPr>
      <w:r w:rsidRPr="00B746A4">
        <w:rPr>
          <w:lang w:val="nl-BE"/>
        </w:rPr>
        <w:t>Functionaliteit</w:t>
      </w:r>
    </w:p>
    <w:p w14:paraId="3ACC7132" w14:textId="77777777" w:rsidR="00C76424" w:rsidRPr="005F2157" w:rsidRDefault="00C76424" w:rsidP="00C76424">
      <w:pPr>
        <w:pStyle w:val="Tekst"/>
        <w:numPr>
          <w:ilvl w:val="0"/>
          <w:numId w:val="31"/>
        </w:numPr>
        <w:spacing w:after="120"/>
        <w:ind w:left="425" w:hanging="425"/>
        <w:rPr>
          <w:vanish/>
        </w:rPr>
      </w:pPr>
      <w:r w:rsidRPr="005F2157">
        <w:rPr>
          <w:vanish/>
        </w:rPr>
        <w:t>Beheer van de dokter, patiënt en geneesmiddel.</w:t>
      </w:r>
    </w:p>
    <w:p w14:paraId="501F60E2" w14:textId="77777777" w:rsidR="00C76424" w:rsidRPr="005F2157" w:rsidRDefault="00C76424" w:rsidP="00C76424">
      <w:pPr>
        <w:pStyle w:val="Tekst"/>
        <w:numPr>
          <w:ilvl w:val="0"/>
          <w:numId w:val="31"/>
        </w:numPr>
        <w:spacing w:after="120"/>
        <w:ind w:left="425" w:hanging="425"/>
        <w:rPr>
          <w:vanish/>
        </w:rPr>
      </w:pPr>
      <w:r w:rsidRPr="005F2157">
        <w:rPr>
          <w:vanish/>
        </w:rPr>
        <w:t>Overzicht van wat patiënt neemt op het moment aan geneesmiddelen.</w:t>
      </w:r>
    </w:p>
    <w:p w14:paraId="5ED49026" w14:textId="77777777" w:rsidR="00C76424" w:rsidRPr="005F2157" w:rsidRDefault="00C76424" w:rsidP="00C76424">
      <w:pPr>
        <w:pStyle w:val="Tekst"/>
        <w:numPr>
          <w:ilvl w:val="0"/>
          <w:numId w:val="31"/>
        </w:numPr>
        <w:spacing w:after="120"/>
        <w:ind w:left="425" w:hanging="425"/>
        <w:rPr>
          <w:vanish/>
        </w:rPr>
      </w:pPr>
      <w:r w:rsidRPr="005F2157">
        <w:rPr>
          <w:vanish/>
        </w:rPr>
        <w:t>Overzicht van welke geneesmiddelen in de huisapotheek.</w:t>
      </w:r>
    </w:p>
    <w:p w14:paraId="1BAAD7AD" w14:textId="77777777" w:rsidR="00C76424" w:rsidRPr="005F2157" w:rsidRDefault="00C76424" w:rsidP="00C76424">
      <w:pPr>
        <w:pStyle w:val="Tekst"/>
        <w:numPr>
          <w:ilvl w:val="0"/>
          <w:numId w:val="31"/>
        </w:numPr>
        <w:spacing w:after="120"/>
        <w:ind w:left="425" w:hanging="425"/>
        <w:rPr>
          <w:vanish/>
        </w:rPr>
      </w:pPr>
      <w:r w:rsidRPr="005F2157">
        <w:rPr>
          <w:vanish/>
        </w:rPr>
        <w:t>De creatie, wijziging en eventueel het schrappen kan alleen gebeuren door de beheerder. (de naam en paswoord krijg je van de docent)</w:t>
      </w:r>
    </w:p>
    <w:p w14:paraId="0420C179" w14:textId="77777777" w:rsidR="00C76424" w:rsidRPr="005F2157" w:rsidRDefault="00C76424" w:rsidP="00C76424">
      <w:pPr>
        <w:pStyle w:val="Tekst"/>
        <w:numPr>
          <w:ilvl w:val="0"/>
          <w:numId w:val="31"/>
        </w:numPr>
        <w:spacing w:after="120"/>
        <w:ind w:left="425" w:hanging="425"/>
        <w:rPr>
          <w:vanish/>
        </w:rPr>
      </w:pPr>
      <w:r w:rsidRPr="005F2157">
        <w:rPr>
          <w:vanish/>
        </w:rPr>
        <w:t>Elke geregistreerde gebruiker kan de overzichten raadplegen.</w:t>
      </w:r>
    </w:p>
    <w:p w14:paraId="77AAE637" w14:textId="77777777" w:rsidR="00C76424" w:rsidRPr="005F2157" w:rsidRDefault="00C76424" w:rsidP="00C76424">
      <w:pPr>
        <w:pStyle w:val="Tekst"/>
        <w:numPr>
          <w:ilvl w:val="0"/>
          <w:numId w:val="31"/>
        </w:numPr>
        <w:spacing w:after="120"/>
        <w:ind w:left="425" w:hanging="425"/>
        <w:rPr>
          <w:vanish/>
        </w:rPr>
      </w:pPr>
      <w:r w:rsidRPr="005F2157">
        <w:rPr>
          <w:vanish/>
        </w:rPr>
        <w:t>Bij niet aangemelde krijgt de bezoeker alleen een beschrijving te lezen van de functionaliteiten van de applicatie.</w:t>
      </w:r>
    </w:p>
    <w:p w14:paraId="724ED313" w14:textId="77777777" w:rsidR="00C76424" w:rsidRPr="005F2157" w:rsidRDefault="00C76424" w:rsidP="00C76424">
      <w:pPr>
        <w:pStyle w:val="Tekst"/>
        <w:numPr>
          <w:ilvl w:val="0"/>
          <w:numId w:val="31"/>
        </w:numPr>
        <w:spacing w:after="120"/>
        <w:ind w:left="425" w:hanging="425"/>
        <w:rPr>
          <w:vanish/>
        </w:rPr>
      </w:pPr>
      <w:r w:rsidRPr="005F2157">
        <w:rPr>
          <w:vanish/>
        </w:rPr>
        <w:t>Er moet een Info pagina zijn waarin je naam vermeld staat. Ook is er een overzicht van de leden van je groep met de vermelding van welke onderdelen je van welk groepslid hebt gebruikt.</w:t>
      </w:r>
    </w:p>
    <w:p w14:paraId="55046CEC" w14:textId="77777777" w:rsidR="00C76424" w:rsidRPr="005F2157" w:rsidRDefault="00C76424" w:rsidP="00C76424">
      <w:pPr>
        <w:pStyle w:val="Lijstalinea"/>
        <w:rPr>
          <w:vanish/>
        </w:rPr>
      </w:pPr>
      <w:r w:rsidRPr="005F2157">
        <w:rPr>
          <w:vanish/>
        </w:rPr>
        <w:t>De verschillende overzichten halen hun data op via een call naar de gepaste web-api. Het adres van de api krijg je het groepslid van wie je de api moet gebruiken.</w:t>
      </w:r>
    </w:p>
    <w:p w14:paraId="25D37EAA" w14:textId="77777777" w:rsidR="00C76424" w:rsidRPr="00B746A4" w:rsidRDefault="00C76424" w:rsidP="00C76424">
      <w:pPr>
        <w:pStyle w:val="Kop3"/>
        <w:rPr>
          <w:lang w:val="nl-BE"/>
        </w:rPr>
      </w:pPr>
      <w:r w:rsidRPr="00B746A4">
        <w:rPr>
          <w:lang w:val="nl-BE"/>
        </w:rPr>
        <w:t>Eigen inbreng</w:t>
      </w:r>
    </w:p>
    <w:p w14:paraId="3DAF0CEF" w14:textId="77777777" w:rsidR="00C76424" w:rsidRPr="00B746A4" w:rsidRDefault="00C76424" w:rsidP="00C76424">
      <w:pPr>
        <w:pStyle w:val="Lijstalinea"/>
        <w:rPr>
          <w:lang w:eastAsia="nl-NL"/>
        </w:rPr>
      </w:pPr>
      <w:r w:rsidRPr="00B746A4">
        <w:rPr>
          <w:lang w:eastAsia="nl-NL"/>
        </w:rPr>
        <w:t xml:space="preserve">De website krijgt een eigen opmaak en lay-out met behulp van </w:t>
      </w:r>
      <w:proofErr w:type="spellStart"/>
      <w:r w:rsidRPr="00B746A4">
        <w:rPr>
          <w:lang w:eastAsia="nl-NL"/>
        </w:rPr>
        <w:t>css</w:t>
      </w:r>
      <w:proofErr w:type="spellEnd"/>
      <w:r w:rsidRPr="00B746A4">
        <w:rPr>
          <w:lang w:eastAsia="nl-NL"/>
        </w:rPr>
        <w:t xml:space="preserve">. De nodige </w:t>
      </w:r>
      <w:proofErr w:type="spellStart"/>
      <w:r w:rsidRPr="00B746A4">
        <w:rPr>
          <w:lang w:eastAsia="nl-NL"/>
        </w:rPr>
        <w:t>css</w:t>
      </w:r>
      <w:proofErr w:type="spellEnd"/>
      <w:r w:rsidRPr="00B746A4">
        <w:rPr>
          <w:lang w:eastAsia="nl-NL"/>
        </w:rPr>
        <w:t xml:space="preserve">-code wordt in een afzonderlijke en nieuw bestand </w:t>
      </w:r>
      <w:proofErr w:type="spellStart"/>
      <w:r w:rsidRPr="00B746A4">
        <w:rPr>
          <w:lang w:eastAsia="nl-NL"/>
        </w:rPr>
        <w:t>onder-gebracht</w:t>
      </w:r>
      <w:proofErr w:type="spellEnd"/>
      <w:r w:rsidRPr="00B746A4">
        <w:rPr>
          <w:lang w:eastAsia="nl-NL"/>
        </w:rPr>
        <w:t xml:space="preserve">. </w:t>
      </w:r>
    </w:p>
    <w:p w14:paraId="7F900A1B" w14:textId="77777777" w:rsidR="00C76424" w:rsidRPr="00B746A4" w:rsidRDefault="00C76424" w:rsidP="00C76424">
      <w:pPr>
        <w:pStyle w:val="Lijstalinea"/>
        <w:rPr>
          <w:lang w:eastAsia="nl-NL"/>
        </w:rPr>
      </w:pPr>
      <w:r w:rsidRPr="00B746A4">
        <w:rPr>
          <w:lang w:eastAsia="nl-NL"/>
        </w:rPr>
        <w:t xml:space="preserve">Zorg ook voor de gepaste grafische bestanden, zoals logo, </w:t>
      </w:r>
      <w:proofErr w:type="spellStart"/>
      <w:r w:rsidRPr="00B746A4">
        <w:rPr>
          <w:lang w:eastAsia="nl-NL"/>
        </w:rPr>
        <w:t>flavicon</w:t>
      </w:r>
      <w:proofErr w:type="spellEnd"/>
      <w:r w:rsidRPr="00B746A4">
        <w:rPr>
          <w:lang w:eastAsia="nl-NL"/>
        </w:rPr>
        <w:t>, …</w:t>
      </w:r>
    </w:p>
    <w:p w14:paraId="5D7DA322" w14:textId="0DE7C21C" w:rsidR="00482196" w:rsidRPr="00B746A4" w:rsidRDefault="00125B75" w:rsidP="00482196">
      <w:pPr>
        <w:pStyle w:val="Kop2"/>
      </w:pPr>
      <w:r w:rsidRPr="00B746A4">
        <w:t>Opzet evaluatieproject</w:t>
      </w:r>
      <w:r w:rsidR="00482196" w:rsidRPr="00B746A4">
        <w:t xml:space="preserve"> </w:t>
      </w:r>
      <w:r w:rsidR="00904E88">
        <w:fldChar w:fldCharType="begin"/>
      </w:r>
      <w:r w:rsidR="00904E88">
        <w:instrText xml:space="preserve"> TITLE   \* MERGEFORMAT </w:instrText>
      </w:r>
      <w:r w:rsidR="00904E88">
        <w:fldChar w:fldCharType="separate"/>
      </w:r>
      <w:r w:rsidR="00C06DD1" w:rsidRPr="00B746A4">
        <w:t>Huisapotheek</w:t>
      </w:r>
      <w:r w:rsidR="00904E88">
        <w:fldChar w:fldCharType="end"/>
      </w:r>
    </w:p>
    <w:p w14:paraId="37E835C8" w14:textId="1EEA3CA7" w:rsidR="00482196" w:rsidRPr="00B746A4" w:rsidRDefault="00482196" w:rsidP="00482196">
      <w:pPr>
        <w:pStyle w:val="Tekst"/>
        <w:rPr>
          <w:lang w:eastAsia="nl-NL"/>
        </w:rPr>
      </w:pPr>
      <w:r w:rsidRPr="00B746A4">
        <w:rPr>
          <w:lang w:eastAsia="nl-NL"/>
        </w:rPr>
        <w:t xml:space="preserve">De verschillende opdrachten hebben een eigen deadline, welke te raadplegen is op Toledo. </w:t>
      </w:r>
      <w:r w:rsidR="00801F14" w:rsidRPr="00B746A4">
        <w:rPr>
          <w:lang w:eastAsia="nl-NL"/>
        </w:rPr>
        <w:t xml:space="preserve">Voor bepaalde opdrachten wordt er in groep gewerkt en de evaluatie van de opdracht </w:t>
      </w:r>
      <w:r w:rsidR="00935E96" w:rsidRPr="00B746A4">
        <w:rPr>
          <w:lang w:eastAsia="nl-NL"/>
        </w:rPr>
        <w:t>gebeurt dan</w:t>
      </w:r>
      <w:r w:rsidR="00801F14" w:rsidRPr="00B746A4">
        <w:rPr>
          <w:lang w:eastAsia="nl-NL"/>
        </w:rPr>
        <w:t xml:space="preserve"> ook in groep. </w:t>
      </w:r>
    </w:p>
    <w:tbl>
      <w:tblPr>
        <w:tblStyle w:val="Tabelraster"/>
        <w:tblW w:w="0" w:type="auto"/>
        <w:tblLook w:val="04A0" w:firstRow="1" w:lastRow="0" w:firstColumn="1" w:lastColumn="0" w:noHBand="0" w:noVBand="1"/>
      </w:tblPr>
      <w:tblGrid>
        <w:gridCol w:w="1393"/>
        <w:gridCol w:w="5331"/>
        <w:gridCol w:w="1883"/>
      </w:tblGrid>
      <w:tr w:rsidR="00C76424" w:rsidRPr="001348D1" w14:paraId="6206CA36" w14:textId="77777777" w:rsidTr="007C735B">
        <w:tc>
          <w:tcPr>
            <w:tcW w:w="1393" w:type="dxa"/>
          </w:tcPr>
          <w:p w14:paraId="21C74DEA" w14:textId="77777777" w:rsidR="00C76424" w:rsidRPr="001348D1" w:rsidRDefault="00C76424" w:rsidP="007C735B">
            <w:pPr>
              <w:pStyle w:val="Tekst"/>
              <w:spacing w:after="0"/>
            </w:pPr>
            <w:bookmarkStart w:id="5" w:name="_Hlk57107027"/>
            <w:r w:rsidRPr="001348D1">
              <w:t>Opdracht</w:t>
            </w:r>
          </w:p>
        </w:tc>
        <w:tc>
          <w:tcPr>
            <w:tcW w:w="5331" w:type="dxa"/>
          </w:tcPr>
          <w:p w14:paraId="7604D41C" w14:textId="77777777" w:rsidR="00C76424" w:rsidRPr="001348D1" w:rsidRDefault="00C76424" w:rsidP="007C735B">
            <w:pPr>
              <w:pStyle w:val="Tekst"/>
              <w:spacing w:after="0"/>
            </w:pPr>
            <w:r w:rsidRPr="001348D1">
              <w:t>Beschrijving</w:t>
            </w:r>
          </w:p>
        </w:tc>
        <w:tc>
          <w:tcPr>
            <w:tcW w:w="1883" w:type="dxa"/>
          </w:tcPr>
          <w:p w14:paraId="324A28AA" w14:textId="77777777" w:rsidR="00C76424" w:rsidRPr="001348D1" w:rsidRDefault="00C76424" w:rsidP="007C735B">
            <w:pPr>
              <w:pStyle w:val="Tekst"/>
              <w:spacing w:after="0"/>
            </w:pPr>
            <w:r w:rsidRPr="001348D1">
              <w:t>Type</w:t>
            </w:r>
          </w:p>
        </w:tc>
      </w:tr>
      <w:tr w:rsidR="00C76424" w:rsidRPr="001348D1" w14:paraId="0024F801" w14:textId="77777777" w:rsidTr="007C735B">
        <w:tc>
          <w:tcPr>
            <w:tcW w:w="1393" w:type="dxa"/>
          </w:tcPr>
          <w:p w14:paraId="39886C42" w14:textId="77777777" w:rsidR="00C76424" w:rsidRPr="001348D1" w:rsidRDefault="00C76424" w:rsidP="007C735B">
            <w:pPr>
              <w:pStyle w:val="Tekst"/>
              <w:spacing w:after="0"/>
              <w:rPr>
                <w:sz w:val="20"/>
                <w:szCs w:val="20"/>
              </w:rPr>
            </w:pPr>
            <w:r w:rsidRPr="001348D1">
              <w:rPr>
                <w:sz w:val="20"/>
                <w:szCs w:val="20"/>
              </w:rPr>
              <w:t>Opdracht 1</w:t>
            </w:r>
          </w:p>
        </w:tc>
        <w:tc>
          <w:tcPr>
            <w:tcW w:w="5331" w:type="dxa"/>
          </w:tcPr>
          <w:p w14:paraId="41ADF65E" w14:textId="77777777" w:rsidR="00C76424" w:rsidRPr="001348D1" w:rsidRDefault="00C76424" w:rsidP="007C735B">
            <w:pPr>
              <w:pStyle w:val="Tekst"/>
              <w:spacing w:after="0"/>
              <w:rPr>
                <w:sz w:val="20"/>
                <w:szCs w:val="20"/>
              </w:rPr>
            </w:pPr>
            <w:r w:rsidRPr="001348D1">
              <w:rPr>
                <w:sz w:val="20"/>
                <w:szCs w:val="20"/>
              </w:rPr>
              <w:t>Bepalen van de basisfunctionaliteiten en eventuele uitbreidingen.</w:t>
            </w:r>
          </w:p>
        </w:tc>
        <w:tc>
          <w:tcPr>
            <w:tcW w:w="1883" w:type="dxa"/>
            <w:vAlign w:val="center"/>
          </w:tcPr>
          <w:p w14:paraId="49D15E8C" w14:textId="77777777" w:rsidR="00C76424" w:rsidRPr="001348D1" w:rsidRDefault="00C76424" w:rsidP="007C735B">
            <w:pPr>
              <w:pStyle w:val="Tekst"/>
              <w:spacing w:after="0"/>
              <w:rPr>
                <w:sz w:val="20"/>
                <w:szCs w:val="20"/>
              </w:rPr>
            </w:pPr>
            <w:r w:rsidRPr="001348D1">
              <w:rPr>
                <w:sz w:val="20"/>
                <w:szCs w:val="20"/>
              </w:rPr>
              <w:t>Groep</w:t>
            </w:r>
          </w:p>
        </w:tc>
      </w:tr>
      <w:tr w:rsidR="00C76424" w:rsidRPr="001348D1" w14:paraId="2ACC9DB9" w14:textId="77777777" w:rsidTr="007C735B">
        <w:tc>
          <w:tcPr>
            <w:tcW w:w="1393" w:type="dxa"/>
          </w:tcPr>
          <w:p w14:paraId="254AFB5B" w14:textId="77777777" w:rsidR="00C76424" w:rsidRPr="001348D1" w:rsidRDefault="00C76424" w:rsidP="007C735B">
            <w:pPr>
              <w:pStyle w:val="Tekst"/>
              <w:spacing w:after="0"/>
              <w:rPr>
                <w:sz w:val="20"/>
                <w:szCs w:val="20"/>
              </w:rPr>
            </w:pPr>
            <w:r w:rsidRPr="001348D1">
              <w:rPr>
                <w:sz w:val="20"/>
                <w:szCs w:val="20"/>
              </w:rPr>
              <w:t>Opdracht 2</w:t>
            </w:r>
          </w:p>
        </w:tc>
        <w:tc>
          <w:tcPr>
            <w:tcW w:w="5331" w:type="dxa"/>
          </w:tcPr>
          <w:p w14:paraId="4899A65B" w14:textId="77777777" w:rsidR="00C76424" w:rsidRPr="001348D1" w:rsidRDefault="00C76424" w:rsidP="007C735B">
            <w:pPr>
              <w:pStyle w:val="Tekst"/>
              <w:spacing w:after="0"/>
              <w:rPr>
                <w:sz w:val="20"/>
                <w:szCs w:val="20"/>
              </w:rPr>
            </w:pPr>
            <w:r w:rsidRPr="001348D1">
              <w:rPr>
                <w:sz w:val="20"/>
                <w:szCs w:val="20"/>
              </w:rPr>
              <w:t>SQL-statements</w:t>
            </w:r>
          </w:p>
        </w:tc>
        <w:tc>
          <w:tcPr>
            <w:tcW w:w="1883" w:type="dxa"/>
            <w:vAlign w:val="center"/>
          </w:tcPr>
          <w:p w14:paraId="498FC02F" w14:textId="77777777" w:rsidR="00C76424" w:rsidRPr="001348D1" w:rsidRDefault="00C76424" w:rsidP="007C735B">
            <w:pPr>
              <w:pStyle w:val="Tekst"/>
              <w:spacing w:after="0"/>
              <w:rPr>
                <w:sz w:val="20"/>
                <w:szCs w:val="20"/>
              </w:rPr>
            </w:pPr>
            <w:r w:rsidRPr="001348D1">
              <w:rPr>
                <w:sz w:val="20"/>
                <w:szCs w:val="20"/>
              </w:rPr>
              <w:t>Groep</w:t>
            </w:r>
          </w:p>
        </w:tc>
      </w:tr>
      <w:tr w:rsidR="00C76424" w:rsidRPr="001348D1" w14:paraId="6DB05450" w14:textId="77777777" w:rsidTr="00290E2E">
        <w:tc>
          <w:tcPr>
            <w:tcW w:w="1393" w:type="dxa"/>
            <w:shd w:val="clear" w:color="auto" w:fill="auto"/>
          </w:tcPr>
          <w:p w14:paraId="06CB8319" w14:textId="77777777" w:rsidR="00C76424" w:rsidRPr="003553C7" w:rsidRDefault="00C76424" w:rsidP="00290E2E">
            <w:pPr>
              <w:pStyle w:val="Tekst"/>
              <w:spacing w:after="0"/>
              <w:rPr>
                <w:sz w:val="20"/>
                <w:szCs w:val="20"/>
              </w:rPr>
            </w:pPr>
            <w:r w:rsidRPr="003553C7">
              <w:rPr>
                <w:sz w:val="20"/>
                <w:szCs w:val="20"/>
              </w:rPr>
              <w:t>Opdracht 3</w:t>
            </w:r>
          </w:p>
        </w:tc>
        <w:tc>
          <w:tcPr>
            <w:tcW w:w="5331" w:type="dxa"/>
            <w:shd w:val="clear" w:color="auto" w:fill="auto"/>
          </w:tcPr>
          <w:p w14:paraId="48711519" w14:textId="77777777" w:rsidR="00C76424" w:rsidRPr="003553C7" w:rsidRDefault="00C76424" w:rsidP="00290E2E">
            <w:pPr>
              <w:pStyle w:val="Tekst"/>
              <w:spacing w:after="0"/>
              <w:rPr>
                <w:sz w:val="20"/>
                <w:szCs w:val="20"/>
              </w:rPr>
            </w:pPr>
            <w:r w:rsidRPr="003553C7">
              <w:rPr>
                <w:sz w:val="20"/>
                <w:szCs w:val="20"/>
              </w:rPr>
              <w:t>Businessmodellen</w:t>
            </w:r>
          </w:p>
        </w:tc>
        <w:tc>
          <w:tcPr>
            <w:tcW w:w="1883" w:type="dxa"/>
            <w:shd w:val="clear" w:color="auto" w:fill="auto"/>
          </w:tcPr>
          <w:p w14:paraId="354330B5" w14:textId="77777777" w:rsidR="00C76424" w:rsidRPr="001348D1" w:rsidRDefault="00C76424" w:rsidP="00290E2E">
            <w:pPr>
              <w:pStyle w:val="Tekst"/>
              <w:spacing w:after="0"/>
              <w:rPr>
                <w:sz w:val="20"/>
                <w:szCs w:val="20"/>
              </w:rPr>
            </w:pPr>
            <w:r w:rsidRPr="003553C7">
              <w:rPr>
                <w:sz w:val="20"/>
                <w:szCs w:val="20"/>
              </w:rPr>
              <w:t>Individueel</w:t>
            </w:r>
          </w:p>
        </w:tc>
      </w:tr>
      <w:tr w:rsidR="00C76424" w:rsidRPr="001348D1" w14:paraId="68F492C7" w14:textId="77777777" w:rsidTr="003338B0">
        <w:tc>
          <w:tcPr>
            <w:tcW w:w="1393" w:type="dxa"/>
            <w:shd w:val="clear" w:color="auto" w:fill="FFFF00"/>
            <w:vAlign w:val="center"/>
          </w:tcPr>
          <w:p w14:paraId="209F629F" w14:textId="77777777" w:rsidR="00C76424" w:rsidRPr="001348D1" w:rsidRDefault="00C76424" w:rsidP="00290E2E">
            <w:pPr>
              <w:pStyle w:val="Tekst"/>
              <w:spacing w:after="0"/>
              <w:jc w:val="center"/>
              <w:rPr>
                <w:sz w:val="20"/>
                <w:szCs w:val="20"/>
              </w:rPr>
            </w:pPr>
            <w:r>
              <w:rPr>
                <w:sz w:val="20"/>
                <w:szCs w:val="20"/>
              </w:rPr>
              <w:t>Opdracht 4</w:t>
            </w:r>
          </w:p>
        </w:tc>
        <w:tc>
          <w:tcPr>
            <w:tcW w:w="5331" w:type="dxa"/>
            <w:shd w:val="clear" w:color="auto" w:fill="FFFF00"/>
            <w:vAlign w:val="center"/>
          </w:tcPr>
          <w:p w14:paraId="1D97346C" w14:textId="77777777" w:rsidR="00C76424" w:rsidRPr="001348D1" w:rsidRDefault="00C76424" w:rsidP="003338B0">
            <w:pPr>
              <w:pStyle w:val="Tekst"/>
              <w:spacing w:after="0"/>
              <w:rPr>
                <w:sz w:val="20"/>
                <w:szCs w:val="20"/>
              </w:rPr>
            </w:pPr>
            <w:r>
              <w:rPr>
                <w:sz w:val="20"/>
                <w:szCs w:val="20"/>
              </w:rPr>
              <w:t>Ontwerp van een eigen huisstijl en prototyping van de user interfaces</w:t>
            </w:r>
          </w:p>
        </w:tc>
        <w:tc>
          <w:tcPr>
            <w:tcW w:w="1883" w:type="dxa"/>
            <w:shd w:val="clear" w:color="auto" w:fill="FFFF00"/>
            <w:vAlign w:val="center"/>
          </w:tcPr>
          <w:p w14:paraId="4CC2D1B9" w14:textId="6B5597F4" w:rsidR="00C76424" w:rsidRPr="001348D1" w:rsidRDefault="004D7030" w:rsidP="003338B0">
            <w:pPr>
              <w:pStyle w:val="Tekst"/>
              <w:spacing w:after="0"/>
              <w:rPr>
                <w:sz w:val="20"/>
                <w:szCs w:val="20"/>
              </w:rPr>
            </w:pPr>
            <w:r w:rsidRPr="001348D1">
              <w:rPr>
                <w:sz w:val="20"/>
                <w:szCs w:val="20"/>
              </w:rPr>
              <w:t>Groep</w:t>
            </w:r>
          </w:p>
        </w:tc>
      </w:tr>
      <w:tr w:rsidR="00C76424" w:rsidRPr="001348D1" w14:paraId="5007FEBE" w14:textId="77777777" w:rsidTr="007C735B">
        <w:tc>
          <w:tcPr>
            <w:tcW w:w="1393" w:type="dxa"/>
          </w:tcPr>
          <w:p w14:paraId="09AFBDB4" w14:textId="77777777" w:rsidR="00C76424" w:rsidRDefault="00C76424" w:rsidP="007C735B">
            <w:pPr>
              <w:pStyle w:val="Tekst"/>
              <w:spacing w:after="0"/>
              <w:rPr>
                <w:sz w:val="20"/>
                <w:szCs w:val="20"/>
              </w:rPr>
            </w:pPr>
            <w:r w:rsidRPr="001348D1">
              <w:rPr>
                <w:sz w:val="20"/>
                <w:szCs w:val="20"/>
              </w:rPr>
              <w:t xml:space="preserve">Opdracht </w:t>
            </w:r>
            <w:r>
              <w:rPr>
                <w:sz w:val="20"/>
                <w:szCs w:val="20"/>
              </w:rPr>
              <w:t>5</w:t>
            </w:r>
          </w:p>
        </w:tc>
        <w:tc>
          <w:tcPr>
            <w:tcW w:w="5331" w:type="dxa"/>
          </w:tcPr>
          <w:p w14:paraId="360D5AF6" w14:textId="77777777" w:rsidR="00C76424" w:rsidRDefault="00C76424" w:rsidP="007C735B">
            <w:pPr>
              <w:pStyle w:val="Tekst"/>
              <w:spacing w:after="0"/>
              <w:rPr>
                <w:sz w:val="20"/>
                <w:szCs w:val="20"/>
              </w:rPr>
            </w:pPr>
            <w:r w:rsidRPr="001348D1">
              <w:rPr>
                <w:sz w:val="20"/>
                <w:szCs w:val="20"/>
              </w:rPr>
              <w:t>Web-</w:t>
            </w:r>
            <w:proofErr w:type="spellStart"/>
            <w:r w:rsidRPr="001348D1">
              <w:rPr>
                <w:sz w:val="20"/>
                <w:szCs w:val="20"/>
              </w:rPr>
              <w:t>api’s</w:t>
            </w:r>
            <w:proofErr w:type="spellEnd"/>
          </w:p>
        </w:tc>
        <w:tc>
          <w:tcPr>
            <w:tcW w:w="1883" w:type="dxa"/>
            <w:vAlign w:val="center"/>
          </w:tcPr>
          <w:p w14:paraId="39676E87" w14:textId="77777777" w:rsidR="00C76424" w:rsidRDefault="00C76424" w:rsidP="007C735B">
            <w:pPr>
              <w:pStyle w:val="Tekst"/>
              <w:spacing w:after="0"/>
              <w:rPr>
                <w:sz w:val="20"/>
                <w:szCs w:val="20"/>
              </w:rPr>
            </w:pPr>
            <w:r w:rsidRPr="001348D1">
              <w:rPr>
                <w:sz w:val="20"/>
                <w:szCs w:val="20"/>
              </w:rPr>
              <w:t>Groep</w:t>
            </w:r>
          </w:p>
        </w:tc>
      </w:tr>
      <w:tr w:rsidR="00C76424" w:rsidRPr="001348D1" w14:paraId="7EBDD56D" w14:textId="77777777" w:rsidTr="003338B0">
        <w:tc>
          <w:tcPr>
            <w:tcW w:w="1393" w:type="dxa"/>
            <w:vAlign w:val="center"/>
          </w:tcPr>
          <w:p w14:paraId="5DC4A6B9" w14:textId="77777777" w:rsidR="00C76424" w:rsidRPr="001348D1" w:rsidRDefault="00C76424" w:rsidP="003338B0">
            <w:pPr>
              <w:pStyle w:val="Tekst"/>
              <w:spacing w:after="0"/>
              <w:rPr>
                <w:sz w:val="20"/>
                <w:szCs w:val="20"/>
              </w:rPr>
            </w:pPr>
            <w:r w:rsidRPr="001348D1">
              <w:rPr>
                <w:sz w:val="20"/>
                <w:szCs w:val="20"/>
              </w:rPr>
              <w:t xml:space="preserve">Opdracht </w:t>
            </w:r>
            <w:r>
              <w:rPr>
                <w:sz w:val="20"/>
                <w:szCs w:val="20"/>
              </w:rPr>
              <w:t>6</w:t>
            </w:r>
          </w:p>
        </w:tc>
        <w:tc>
          <w:tcPr>
            <w:tcW w:w="5331" w:type="dxa"/>
            <w:vAlign w:val="center"/>
          </w:tcPr>
          <w:p w14:paraId="5C3CF008" w14:textId="77777777" w:rsidR="00C76424" w:rsidRPr="001348D1" w:rsidRDefault="00C76424" w:rsidP="003338B0">
            <w:pPr>
              <w:pStyle w:val="Tekst"/>
              <w:spacing w:after="0"/>
              <w:rPr>
                <w:sz w:val="20"/>
                <w:szCs w:val="20"/>
              </w:rPr>
            </w:pPr>
            <w:r w:rsidRPr="001348D1">
              <w:rPr>
                <w:sz w:val="20"/>
                <w:szCs w:val="20"/>
              </w:rPr>
              <w:t xml:space="preserve">ASP.NET </w:t>
            </w:r>
            <w:proofErr w:type="spellStart"/>
            <w:r w:rsidRPr="001348D1">
              <w:rPr>
                <w:sz w:val="20"/>
                <w:szCs w:val="20"/>
              </w:rPr>
              <w:t>Core</w:t>
            </w:r>
            <w:proofErr w:type="spellEnd"/>
            <w:r w:rsidRPr="001348D1">
              <w:rPr>
                <w:sz w:val="20"/>
                <w:szCs w:val="20"/>
              </w:rPr>
              <w:t xml:space="preserve"> MVC webapplicatie, maar gebruikmakend van een API van een van je groep collega’s. Dit wordt uitgebreider vermeld in de sectie groepen</w:t>
            </w:r>
          </w:p>
        </w:tc>
        <w:tc>
          <w:tcPr>
            <w:tcW w:w="1883" w:type="dxa"/>
            <w:vAlign w:val="center"/>
          </w:tcPr>
          <w:p w14:paraId="28D1412B" w14:textId="77777777" w:rsidR="00C76424" w:rsidRPr="001348D1" w:rsidRDefault="00C76424" w:rsidP="003338B0">
            <w:pPr>
              <w:pStyle w:val="Tekst"/>
              <w:spacing w:after="0"/>
              <w:rPr>
                <w:sz w:val="20"/>
                <w:szCs w:val="20"/>
              </w:rPr>
            </w:pPr>
            <w:r w:rsidRPr="001348D1">
              <w:rPr>
                <w:sz w:val="20"/>
                <w:szCs w:val="20"/>
              </w:rPr>
              <w:t>Individueel</w:t>
            </w:r>
            <w:r>
              <w:rPr>
                <w:sz w:val="20"/>
                <w:szCs w:val="20"/>
              </w:rPr>
              <w:t>/Groep</w:t>
            </w:r>
          </w:p>
        </w:tc>
      </w:tr>
      <w:tr w:rsidR="00C76424" w:rsidRPr="001348D1" w14:paraId="4810E14F" w14:textId="77777777" w:rsidTr="007C735B">
        <w:tc>
          <w:tcPr>
            <w:tcW w:w="1393" w:type="dxa"/>
          </w:tcPr>
          <w:p w14:paraId="53B1A963" w14:textId="77777777" w:rsidR="00C76424" w:rsidRPr="001348D1" w:rsidRDefault="00C76424" w:rsidP="007C735B">
            <w:pPr>
              <w:pStyle w:val="Tekst"/>
              <w:spacing w:after="0"/>
              <w:rPr>
                <w:sz w:val="20"/>
                <w:szCs w:val="20"/>
              </w:rPr>
            </w:pPr>
            <w:r>
              <w:rPr>
                <w:sz w:val="20"/>
                <w:szCs w:val="20"/>
              </w:rPr>
              <w:lastRenderedPageBreak/>
              <w:t>Opdracht 7</w:t>
            </w:r>
          </w:p>
        </w:tc>
        <w:tc>
          <w:tcPr>
            <w:tcW w:w="5331" w:type="dxa"/>
          </w:tcPr>
          <w:p w14:paraId="61BC1F4B" w14:textId="77777777" w:rsidR="00C76424" w:rsidRPr="001348D1" w:rsidRDefault="00C76424" w:rsidP="007C735B">
            <w:pPr>
              <w:pStyle w:val="Tekst"/>
              <w:spacing w:after="0"/>
              <w:rPr>
                <w:sz w:val="20"/>
                <w:szCs w:val="20"/>
              </w:rPr>
            </w:pPr>
            <w:r>
              <w:rPr>
                <w:sz w:val="20"/>
                <w:szCs w:val="20"/>
              </w:rPr>
              <w:t xml:space="preserve">Documenteren van de </w:t>
            </w:r>
            <w:proofErr w:type="spellStart"/>
            <w:r>
              <w:rPr>
                <w:sz w:val="20"/>
                <w:szCs w:val="20"/>
              </w:rPr>
              <w:t>API’s</w:t>
            </w:r>
            <w:proofErr w:type="spellEnd"/>
            <w:r>
              <w:rPr>
                <w:sz w:val="20"/>
                <w:szCs w:val="20"/>
              </w:rPr>
              <w:t xml:space="preserve"> en de belangrijkste toegepaste applicatie onderdelen.</w:t>
            </w:r>
          </w:p>
        </w:tc>
        <w:tc>
          <w:tcPr>
            <w:tcW w:w="1883" w:type="dxa"/>
          </w:tcPr>
          <w:p w14:paraId="09096268" w14:textId="77777777" w:rsidR="00C76424" w:rsidRPr="001348D1" w:rsidRDefault="00C76424" w:rsidP="007C735B">
            <w:pPr>
              <w:pStyle w:val="Tekst"/>
              <w:spacing w:after="0"/>
              <w:rPr>
                <w:sz w:val="20"/>
                <w:szCs w:val="20"/>
              </w:rPr>
            </w:pPr>
            <w:r w:rsidRPr="001348D1">
              <w:rPr>
                <w:sz w:val="20"/>
                <w:szCs w:val="20"/>
              </w:rPr>
              <w:t>Individueel</w:t>
            </w:r>
          </w:p>
        </w:tc>
      </w:tr>
      <w:bookmarkEnd w:id="5"/>
    </w:tbl>
    <w:p w14:paraId="70F16E46" w14:textId="61B2D80A" w:rsidR="00482196" w:rsidRPr="00B746A4" w:rsidRDefault="00482196" w:rsidP="00482196">
      <w:pPr>
        <w:pStyle w:val="Tekst"/>
      </w:pPr>
    </w:p>
    <w:p w14:paraId="2516D452" w14:textId="77DC1BB6" w:rsidR="00482196" w:rsidRPr="00B746A4" w:rsidRDefault="00482196">
      <w:pPr>
        <w:spacing w:after="160" w:line="259" w:lineRule="auto"/>
      </w:pPr>
      <w:r w:rsidRPr="00B746A4">
        <w:br w:type="page"/>
      </w:r>
    </w:p>
    <w:p w14:paraId="1F2F55BA" w14:textId="2EEFB35E" w:rsidR="00C76424" w:rsidRPr="00B746A4" w:rsidRDefault="00C76424" w:rsidP="00C76424">
      <w:pPr>
        <w:pStyle w:val="Kop2"/>
      </w:pPr>
      <w:r w:rsidRPr="00B746A4">
        <w:lastRenderedPageBreak/>
        <w:t>Opdracht 0</w:t>
      </w:r>
      <w:r>
        <w:t>4</w:t>
      </w:r>
      <w:r w:rsidRPr="00B746A4">
        <w:t xml:space="preserve">: </w:t>
      </w:r>
      <w:r>
        <w:t>Eigen huisstijl</w:t>
      </w:r>
    </w:p>
    <w:p w14:paraId="75F88D5E" w14:textId="77777777" w:rsidR="00C76424" w:rsidRPr="00B746A4" w:rsidRDefault="00C76424" w:rsidP="00C76424">
      <w:pPr>
        <w:pStyle w:val="Kop3"/>
        <w:rPr>
          <w:lang w:val="nl-BE"/>
        </w:rPr>
      </w:pPr>
      <w:r w:rsidRPr="00B746A4">
        <w:rPr>
          <w:lang w:val="nl-BE"/>
        </w:rPr>
        <w:t>Visual studio &amp; Git info</w:t>
      </w:r>
    </w:p>
    <w:tbl>
      <w:tblPr>
        <w:tblStyle w:val="Tabelraster"/>
        <w:tblW w:w="8642" w:type="dxa"/>
        <w:tblLook w:val="04A0" w:firstRow="1" w:lastRow="0" w:firstColumn="1" w:lastColumn="0" w:noHBand="0" w:noVBand="1"/>
      </w:tblPr>
      <w:tblGrid>
        <w:gridCol w:w="2263"/>
        <w:gridCol w:w="1560"/>
        <w:gridCol w:w="1701"/>
        <w:gridCol w:w="1842"/>
        <w:gridCol w:w="1276"/>
      </w:tblGrid>
      <w:tr w:rsidR="00C76424" w:rsidRPr="00B746A4" w14:paraId="6B01D19F" w14:textId="77777777" w:rsidTr="007C735B">
        <w:trPr>
          <w:trHeight w:val="163"/>
        </w:trPr>
        <w:tc>
          <w:tcPr>
            <w:tcW w:w="2263" w:type="dxa"/>
            <w:vAlign w:val="center"/>
          </w:tcPr>
          <w:p w14:paraId="5B545651" w14:textId="77777777" w:rsidR="00C76424" w:rsidRPr="00B746A4" w:rsidRDefault="00904E88" w:rsidP="007C735B">
            <w:pPr>
              <w:pStyle w:val="Tekst"/>
              <w:spacing w:after="0"/>
              <w:rPr>
                <w:sz w:val="18"/>
                <w:lang w:eastAsia="nl-NL"/>
              </w:rPr>
            </w:pPr>
            <w:sdt>
              <w:sdtPr>
                <w:rPr>
                  <w:sz w:val="18"/>
                  <w:lang w:eastAsia="nl-NL"/>
                </w:rPr>
                <w:id w:val="-13618328"/>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ASP.NET </w:t>
            </w:r>
            <w:proofErr w:type="spellStart"/>
            <w:r w:rsidR="00C76424" w:rsidRPr="00B746A4">
              <w:rPr>
                <w:sz w:val="18"/>
                <w:lang w:eastAsia="nl-NL"/>
              </w:rPr>
              <w:t>Core</w:t>
            </w:r>
            <w:proofErr w:type="spellEnd"/>
            <w:r w:rsidR="00C76424" w:rsidRPr="00B746A4">
              <w:rPr>
                <w:sz w:val="18"/>
                <w:lang w:eastAsia="nl-NL"/>
              </w:rPr>
              <w:t xml:space="preserve"> MVC </w:t>
            </w:r>
          </w:p>
        </w:tc>
        <w:tc>
          <w:tcPr>
            <w:tcW w:w="1560" w:type="dxa"/>
            <w:vAlign w:val="center"/>
          </w:tcPr>
          <w:p w14:paraId="4D805557" w14:textId="77777777" w:rsidR="00C76424" w:rsidRPr="00B746A4" w:rsidRDefault="00904E88" w:rsidP="007C735B">
            <w:pPr>
              <w:pStyle w:val="Tekst"/>
              <w:tabs>
                <w:tab w:val="left" w:pos="179"/>
              </w:tabs>
              <w:spacing w:after="0"/>
              <w:rPr>
                <w:sz w:val="18"/>
                <w:lang w:eastAsia="nl-NL"/>
              </w:rPr>
            </w:pPr>
            <w:sdt>
              <w:sdtPr>
                <w:rPr>
                  <w:sz w:val="18"/>
                  <w:lang w:eastAsia="nl-NL"/>
                </w:rPr>
                <w:id w:val="1650239882"/>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.NET </w:t>
            </w:r>
            <w:proofErr w:type="spellStart"/>
            <w:r w:rsidR="00C76424" w:rsidRPr="00B746A4">
              <w:rPr>
                <w:sz w:val="18"/>
                <w:lang w:eastAsia="nl-NL"/>
              </w:rPr>
              <w:t>Core</w:t>
            </w:r>
            <w:proofErr w:type="spellEnd"/>
            <w:r w:rsidR="00C76424" w:rsidRPr="00B746A4">
              <w:rPr>
                <w:sz w:val="18"/>
                <w:lang w:eastAsia="nl-NL"/>
              </w:rPr>
              <w:br/>
              <w:t xml:space="preserve"> </w:t>
            </w:r>
            <w:r w:rsidR="00C76424" w:rsidRPr="00B746A4">
              <w:rPr>
                <w:sz w:val="18"/>
                <w:lang w:eastAsia="nl-NL"/>
              </w:rPr>
              <w:tab/>
              <w:t>Class Library</w:t>
            </w:r>
          </w:p>
        </w:tc>
        <w:tc>
          <w:tcPr>
            <w:tcW w:w="1701" w:type="dxa"/>
            <w:vAlign w:val="center"/>
          </w:tcPr>
          <w:p w14:paraId="4F56C45E" w14:textId="77777777" w:rsidR="00C76424" w:rsidRPr="00B746A4" w:rsidRDefault="00904E88" w:rsidP="007C735B">
            <w:pPr>
              <w:pStyle w:val="Tekst"/>
              <w:tabs>
                <w:tab w:val="left" w:pos="177"/>
              </w:tabs>
              <w:spacing w:after="0"/>
              <w:rPr>
                <w:sz w:val="18"/>
                <w:lang w:eastAsia="nl-NL"/>
              </w:rPr>
            </w:pPr>
            <w:sdt>
              <w:sdtPr>
                <w:rPr>
                  <w:sz w:val="18"/>
                  <w:lang w:eastAsia="nl-NL"/>
                </w:rPr>
                <w:id w:val="1944105966"/>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ASP.NET </w:t>
            </w:r>
            <w:proofErr w:type="spellStart"/>
            <w:r w:rsidR="00C76424" w:rsidRPr="00B746A4">
              <w:rPr>
                <w:sz w:val="18"/>
                <w:lang w:eastAsia="nl-NL"/>
              </w:rPr>
              <w:t>Core</w:t>
            </w:r>
            <w:proofErr w:type="spellEnd"/>
            <w:r w:rsidR="00C76424" w:rsidRPr="00B746A4">
              <w:rPr>
                <w:sz w:val="18"/>
                <w:lang w:eastAsia="nl-NL"/>
              </w:rPr>
              <w:t xml:space="preserve"> </w:t>
            </w:r>
            <w:r w:rsidR="00C76424" w:rsidRPr="00B746A4">
              <w:rPr>
                <w:sz w:val="18"/>
                <w:lang w:eastAsia="nl-NL"/>
              </w:rPr>
              <w:br/>
            </w:r>
            <w:r w:rsidR="00C76424" w:rsidRPr="00B746A4">
              <w:rPr>
                <w:sz w:val="18"/>
                <w:lang w:eastAsia="nl-NL"/>
              </w:rPr>
              <w:tab/>
            </w:r>
            <w:proofErr w:type="spellStart"/>
            <w:r w:rsidR="00C76424" w:rsidRPr="00B746A4">
              <w:rPr>
                <w:sz w:val="18"/>
                <w:lang w:eastAsia="nl-NL"/>
              </w:rPr>
              <w:t>Razor</w:t>
            </w:r>
            <w:proofErr w:type="spellEnd"/>
            <w:r w:rsidR="00C76424" w:rsidRPr="00B746A4">
              <w:rPr>
                <w:sz w:val="18"/>
                <w:lang w:eastAsia="nl-NL"/>
              </w:rPr>
              <w:t xml:space="preserve"> page</w:t>
            </w:r>
          </w:p>
        </w:tc>
        <w:tc>
          <w:tcPr>
            <w:tcW w:w="1842" w:type="dxa"/>
            <w:vAlign w:val="center"/>
          </w:tcPr>
          <w:p w14:paraId="4EB83B37" w14:textId="77777777" w:rsidR="00C76424" w:rsidRPr="002E7422" w:rsidRDefault="00904E88" w:rsidP="007C735B">
            <w:pPr>
              <w:pStyle w:val="Tekst"/>
              <w:spacing w:after="0"/>
              <w:rPr>
                <w:sz w:val="18"/>
                <w:lang w:val="en-US" w:eastAsia="nl-NL"/>
              </w:rPr>
            </w:pPr>
            <w:sdt>
              <w:sdtPr>
                <w:rPr>
                  <w:sz w:val="18"/>
                  <w:lang w:val="en-US" w:eastAsia="nl-NL"/>
                </w:rPr>
                <w:id w:val="282383796"/>
                <w14:checkbox>
                  <w14:checked w14:val="0"/>
                  <w14:checkedState w14:val="2612" w14:font="MS Gothic"/>
                  <w14:uncheckedState w14:val="2610" w14:font="MS Gothic"/>
                </w14:checkbox>
              </w:sdtPr>
              <w:sdtEndPr/>
              <w:sdtContent>
                <w:r w:rsidR="00C76424">
                  <w:rPr>
                    <w:rFonts w:ascii="MS Gothic" w:eastAsia="MS Gothic" w:hAnsi="MS Gothic" w:hint="eastAsia"/>
                    <w:sz w:val="18"/>
                    <w:lang w:val="en-US" w:eastAsia="nl-NL"/>
                  </w:rPr>
                  <w:t>☐</w:t>
                </w:r>
              </w:sdtContent>
            </w:sdt>
            <w:r w:rsidR="00C76424" w:rsidRPr="002E7422">
              <w:rPr>
                <w:sz w:val="18"/>
                <w:lang w:val="en-US" w:eastAsia="nl-NL"/>
              </w:rPr>
              <w:t xml:space="preserve">ASP.NET Core </w:t>
            </w:r>
            <w:r w:rsidR="00C76424" w:rsidRPr="002E7422">
              <w:rPr>
                <w:sz w:val="18"/>
                <w:lang w:val="en-US" w:eastAsia="nl-NL"/>
              </w:rPr>
              <w:br/>
            </w:r>
            <w:r w:rsidR="00C76424" w:rsidRPr="002E7422">
              <w:rPr>
                <w:sz w:val="18"/>
                <w:lang w:val="en-US" w:eastAsia="nl-NL"/>
              </w:rPr>
              <w:tab/>
              <w:t>Web API</w:t>
            </w:r>
          </w:p>
        </w:tc>
        <w:tc>
          <w:tcPr>
            <w:tcW w:w="1276" w:type="dxa"/>
            <w:vAlign w:val="center"/>
          </w:tcPr>
          <w:p w14:paraId="0CC48A7F" w14:textId="77777777" w:rsidR="00C76424" w:rsidRPr="00B746A4" w:rsidRDefault="00904E88" w:rsidP="007C735B">
            <w:pPr>
              <w:pStyle w:val="Tekst"/>
              <w:spacing w:after="0"/>
              <w:rPr>
                <w:sz w:val="18"/>
                <w:lang w:eastAsia="nl-NL"/>
              </w:rPr>
            </w:pPr>
            <w:sdt>
              <w:sdtPr>
                <w:rPr>
                  <w:sz w:val="18"/>
                  <w:lang w:eastAsia="nl-NL"/>
                </w:rPr>
                <w:id w:val="-1011755632"/>
                <w14:checkbox>
                  <w14:checked w14:val="0"/>
                  <w14:checkedState w14:val="2612" w14:font="MS Gothic"/>
                  <w14:uncheckedState w14:val="2610" w14:font="MS Gothic"/>
                </w14:checkbox>
              </w:sdtPr>
              <w:sdtEndPr/>
              <w:sdtContent>
                <w:r w:rsidR="00C76424">
                  <w:rPr>
                    <w:rFonts w:ascii="MS Gothic" w:eastAsia="MS Gothic" w:hAnsi="MS Gothic" w:hint="eastAsia"/>
                    <w:sz w:val="18"/>
                    <w:lang w:eastAsia="nl-NL"/>
                  </w:rPr>
                  <w:t>☐</w:t>
                </w:r>
              </w:sdtContent>
            </w:sdt>
            <w:r w:rsidR="00C76424" w:rsidRPr="00B746A4">
              <w:rPr>
                <w:sz w:val="18"/>
                <w:lang w:eastAsia="nl-NL"/>
              </w:rPr>
              <w:t>Database</w:t>
            </w:r>
          </w:p>
        </w:tc>
      </w:tr>
    </w:tbl>
    <w:p w14:paraId="3FD3B666" w14:textId="77777777" w:rsidR="00C76424" w:rsidRPr="00B746A4" w:rsidRDefault="00C76424" w:rsidP="00C76424">
      <w:pPr>
        <w:pStyle w:val="Tekst"/>
        <w:spacing w:after="0"/>
        <w:rPr>
          <w:lang w:eastAsia="nl-NL"/>
        </w:rPr>
      </w:pPr>
    </w:p>
    <w:p w14:paraId="380947CA" w14:textId="77777777" w:rsidR="00C76424" w:rsidRPr="00B746A4" w:rsidRDefault="00C76424" w:rsidP="00C76424">
      <w:pPr>
        <w:pStyle w:val="Tekst"/>
        <w:numPr>
          <w:ilvl w:val="0"/>
          <w:numId w:val="39"/>
        </w:numPr>
        <w:spacing w:after="120"/>
        <w:rPr>
          <w:lang w:eastAsia="nl-NL"/>
        </w:rPr>
      </w:pPr>
      <w:r w:rsidRPr="00B746A4">
        <w:rPr>
          <w:lang w:eastAsia="nl-NL"/>
        </w:rPr>
        <w:t xml:space="preserve">Project naam: </w:t>
      </w:r>
      <w:r>
        <w:rPr>
          <w:b/>
          <w:bCs/>
          <w:color w:val="3CB497"/>
          <w:lang w:eastAsia="nl-NL"/>
        </w:rPr>
        <w:t>Geen project (</w:t>
      </w:r>
      <w:r w:rsidRPr="00F85F32">
        <w:rPr>
          <w:b/>
          <w:bCs/>
          <w:color w:val="3CB497"/>
          <w:sz w:val="20"/>
          <w:szCs w:val="20"/>
          <w:lang w:eastAsia="nl-NL"/>
        </w:rPr>
        <w:t xml:space="preserve">enkel een </w:t>
      </w:r>
      <w:proofErr w:type="spellStart"/>
      <w:r w:rsidRPr="00F85F32">
        <w:rPr>
          <w:b/>
          <w:bCs/>
          <w:color w:val="3CB497"/>
          <w:sz w:val="20"/>
          <w:szCs w:val="20"/>
          <w:lang w:eastAsia="nl-NL"/>
        </w:rPr>
        <w:t>css</w:t>
      </w:r>
      <w:proofErr w:type="spellEnd"/>
      <w:r w:rsidRPr="00F85F32">
        <w:rPr>
          <w:b/>
          <w:bCs/>
          <w:color w:val="3CB497"/>
          <w:sz w:val="20"/>
          <w:szCs w:val="20"/>
          <w:lang w:eastAsia="nl-NL"/>
        </w:rPr>
        <w:t xml:space="preserve"> bestand</w:t>
      </w:r>
      <w:r>
        <w:rPr>
          <w:b/>
          <w:bCs/>
          <w:color w:val="3CB497"/>
          <w:sz w:val="20"/>
          <w:szCs w:val="20"/>
          <w:lang w:eastAsia="nl-NL"/>
        </w:rPr>
        <w:t xml:space="preserve"> en de grafische bestanden</w:t>
      </w:r>
      <w:r w:rsidRPr="00F85F32">
        <w:rPr>
          <w:b/>
          <w:bCs/>
          <w:color w:val="3CB497"/>
          <w:sz w:val="20"/>
          <w:szCs w:val="20"/>
          <w:lang w:eastAsia="nl-NL"/>
        </w:rPr>
        <w:t xml:space="preserve"> in de assets folder</w:t>
      </w:r>
      <w:r>
        <w:rPr>
          <w:lang w:eastAsia="nl-NL"/>
        </w:rPr>
        <w:t>)</w:t>
      </w:r>
    </w:p>
    <w:p w14:paraId="5713D6F7" w14:textId="2F90DC43" w:rsidR="00C76424" w:rsidRPr="00B746A4" w:rsidRDefault="00C76424" w:rsidP="00C76424">
      <w:pPr>
        <w:pStyle w:val="Tekst"/>
        <w:numPr>
          <w:ilvl w:val="0"/>
          <w:numId w:val="39"/>
        </w:numPr>
        <w:spacing w:after="120"/>
        <w:rPr>
          <w:lang w:eastAsia="nl-NL"/>
        </w:rPr>
      </w:pPr>
      <w:proofErr w:type="spellStart"/>
      <w:r w:rsidRPr="00B746A4">
        <w:rPr>
          <w:lang w:eastAsia="nl-NL"/>
        </w:rPr>
        <w:t>Branch</w:t>
      </w:r>
      <w:proofErr w:type="spellEnd"/>
      <w:r w:rsidRPr="00B746A4">
        <w:rPr>
          <w:lang w:eastAsia="nl-NL"/>
        </w:rPr>
        <w:t xml:space="preserve">-name: </w:t>
      </w:r>
      <w:r w:rsidRPr="00B746A4">
        <w:rPr>
          <w:b/>
          <w:bCs/>
          <w:color w:val="3CB497"/>
          <w:lang w:eastAsia="nl-NL"/>
        </w:rPr>
        <w:t>Opdracht0</w:t>
      </w:r>
      <w:r w:rsidR="00A439D5">
        <w:rPr>
          <w:b/>
          <w:bCs/>
          <w:color w:val="3CB497"/>
          <w:lang w:eastAsia="nl-NL"/>
        </w:rPr>
        <w:t>4</w:t>
      </w:r>
    </w:p>
    <w:p w14:paraId="14AB0567" w14:textId="77777777" w:rsidR="001060D2" w:rsidRPr="001C24C0" w:rsidRDefault="001060D2" w:rsidP="001060D2">
      <w:pPr>
        <w:pStyle w:val="Tekst"/>
        <w:numPr>
          <w:ilvl w:val="0"/>
          <w:numId w:val="39"/>
        </w:numPr>
        <w:spacing w:after="120"/>
        <w:rPr>
          <w:lang w:eastAsia="nl-NL"/>
        </w:rPr>
      </w:pPr>
      <w:r w:rsidRPr="001C24C0">
        <w:rPr>
          <w:lang w:eastAsia="nl-NL"/>
        </w:rPr>
        <w:t xml:space="preserve">Project naam: </w:t>
      </w:r>
      <w:r w:rsidRPr="001C24C0">
        <w:rPr>
          <w:b/>
          <w:bCs/>
          <w:color w:val="3CB497"/>
          <w:lang w:eastAsia="nl-NL"/>
        </w:rPr>
        <w:t>Geen project (</w:t>
      </w:r>
      <w:r w:rsidRPr="001C24C0">
        <w:rPr>
          <w:b/>
          <w:bCs/>
          <w:color w:val="3CB497"/>
          <w:sz w:val="20"/>
          <w:szCs w:val="20"/>
          <w:lang w:eastAsia="nl-NL"/>
        </w:rPr>
        <w:t xml:space="preserve">enkel een </w:t>
      </w:r>
      <w:proofErr w:type="spellStart"/>
      <w:r w:rsidRPr="001C24C0">
        <w:rPr>
          <w:b/>
          <w:bCs/>
          <w:color w:val="3CB497"/>
          <w:sz w:val="20"/>
          <w:szCs w:val="20"/>
          <w:lang w:eastAsia="nl-NL"/>
        </w:rPr>
        <w:t>css</w:t>
      </w:r>
      <w:proofErr w:type="spellEnd"/>
      <w:r w:rsidRPr="001C24C0">
        <w:rPr>
          <w:b/>
          <w:bCs/>
          <w:color w:val="3CB497"/>
          <w:sz w:val="20"/>
          <w:szCs w:val="20"/>
          <w:lang w:eastAsia="nl-NL"/>
        </w:rPr>
        <w:t xml:space="preserve"> bestand en de grafische bestanden in de assets folder</w:t>
      </w:r>
      <w:r w:rsidRPr="001C24C0">
        <w:rPr>
          <w:lang w:eastAsia="nl-NL"/>
        </w:rPr>
        <w:t>)</w:t>
      </w:r>
    </w:p>
    <w:p w14:paraId="7FFAFB9C" w14:textId="77777777" w:rsidR="001060D2" w:rsidRPr="001C24C0" w:rsidRDefault="001060D2" w:rsidP="001060D2">
      <w:pPr>
        <w:pStyle w:val="Tekst"/>
        <w:numPr>
          <w:ilvl w:val="0"/>
          <w:numId w:val="39"/>
        </w:numPr>
        <w:spacing w:after="120"/>
        <w:rPr>
          <w:lang w:eastAsia="nl-NL"/>
        </w:rPr>
      </w:pPr>
      <w:proofErr w:type="spellStart"/>
      <w:r w:rsidRPr="001C24C0">
        <w:rPr>
          <w:lang w:eastAsia="nl-NL"/>
        </w:rPr>
        <w:t>Branch</w:t>
      </w:r>
      <w:proofErr w:type="spellEnd"/>
      <w:r w:rsidRPr="001C24C0">
        <w:rPr>
          <w:lang w:eastAsia="nl-NL"/>
        </w:rPr>
        <w:t xml:space="preserve">-name: </w:t>
      </w:r>
      <w:r w:rsidRPr="001C24C0">
        <w:rPr>
          <w:b/>
          <w:bCs/>
          <w:color w:val="3CB497"/>
          <w:lang w:eastAsia="nl-NL"/>
        </w:rPr>
        <w:t>Opdracht04</w:t>
      </w:r>
    </w:p>
    <w:p w14:paraId="5A937C8B" w14:textId="77777777" w:rsidR="001060D2" w:rsidRPr="001C24C0" w:rsidRDefault="001060D2" w:rsidP="001060D2">
      <w:pPr>
        <w:pStyle w:val="Kop3"/>
        <w:rPr>
          <w:lang w:val="nl-BE"/>
        </w:rPr>
      </w:pPr>
      <w:r w:rsidRPr="001C24C0">
        <w:rPr>
          <w:lang w:val="nl-BE"/>
        </w:rPr>
        <w:t>Beschrijving</w:t>
      </w:r>
    </w:p>
    <w:p w14:paraId="671DB77C" w14:textId="77777777" w:rsidR="001060D2" w:rsidRPr="001C24C0" w:rsidRDefault="001060D2" w:rsidP="001060D2">
      <w:pPr>
        <w:pStyle w:val="Tekst"/>
      </w:pPr>
      <w:r w:rsidRPr="001C24C0">
        <w:t>In deze opdracht wordt er in groep een eigen huisstijl ontwikkeld. De huisstijl heeft betrekking op de onderstaande elementen:</w:t>
      </w:r>
    </w:p>
    <w:p w14:paraId="7A150BD3" w14:textId="77777777" w:rsidR="001060D2" w:rsidRPr="001C24C0" w:rsidRDefault="001060D2" w:rsidP="001060D2">
      <w:pPr>
        <w:pStyle w:val="Lijstalinea"/>
      </w:pPr>
      <w:r w:rsidRPr="001C24C0">
        <w:t xml:space="preserve">Eigen logo in een </w:t>
      </w:r>
      <w:proofErr w:type="spellStart"/>
      <w:r w:rsidRPr="001C24C0">
        <w:t>png</w:t>
      </w:r>
      <w:proofErr w:type="spellEnd"/>
      <w:r w:rsidRPr="001C24C0">
        <w:t xml:space="preserve"> formaat. Hetzelfde logo wordt gebruikt voor een bijhorende </w:t>
      </w:r>
      <w:r w:rsidRPr="001C24C0">
        <w:rPr>
          <w:color w:val="3CB497"/>
        </w:rPr>
        <w:t>favicon.ico</w:t>
      </w:r>
      <w:r w:rsidRPr="001C24C0">
        <w:t xml:space="preserve">. </w:t>
      </w:r>
    </w:p>
    <w:p w14:paraId="1473A08E" w14:textId="77777777" w:rsidR="001060D2" w:rsidRPr="001C24C0" w:rsidRDefault="001060D2" w:rsidP="001060D2">
      <w:pPr>
        <w:pStyle w:val="Lijstalinea"/>
      </w:pPr>
      <w:r w:rsidRPr="001C24C0">
        <w:t>Kleuren voor titel, subtitel, tekst, formulieren, …</w:t>
      </w:r>
    </w:p>
    <w:p w14:paraId="32E327A7" w14:textId="77777777" w:rsidR="001060D2" w:rsidRPr="001C24C0" w:rsidRDefault="001060D2" w:rsidP="001060D2">
      <w:pPr>
        <w:pStyle w:val="Lijstalinea"/>
      </w:pPr>
      <w:r w:rsidRPr="001C24C0">
        <w:t>Standaard lay-out voor de verschillende schermen. Bijvoorbeeld startpagina van de site bestaat uit 3 kolommen met elk hun specifieke informatie.</w:t>
      </w:r>
    </w:p>
    <w:p w14:paraId="4F74F0C2" w14:textId="77777777" w:rsidR="001060D2" w:rsidRPr="001C24C0" w:rsidRDefault="001060D2" w:rsidP="001060D2">
      <w:pPr>
        <w:pStyle w:val="Lijstalinea"/>
      </w:pPr>
      <w:r w:rsidRPr="001C24C0">
        <w:t>…</w:t>
      </w:r>
    </w:p>
    <w:p w14:paraId="54451A11" w14:textId="77777777" w:rsidR="001060D2" w:rsidRPr="001C24C0" w:rsidRDefault="001060D2" w:rsidP="001060D2">
      <w:pPr>
        <w:pStyle w:val="Tekst"/>
      </w:pPr>
      <w:r w:rsidRPr="001C24C0">
        <w:t xml:space="preserve">De </w:t>
      </w:r>
      <w:r w:rsidRPr="001C24C0">
        <w:rPr>
          <w:b/>
          <w:bCs/>
        </w:rPr>
        <w:t>CSS</w:t>
      </w:r>
      <w:r w:rsidRPr="001C24C0">
        <w:t xml:space="preserve"> voor de opmaak wordt in een eigen CSS-bestand ondergebracht, welke de naam </w:t>
      </w:r>
      <w:r w:rsidRPr="001C24C0">
        <w:rPr>
          <w:b/>
          <w:bCs/>
          <w:color w:val="3CB497"/>
        </w:rPr>
        <w:t>opr12a-groepnr</w:t>
      </w:r>
      <w:r w:rsidRPr="001C24C0">
        <w:t xml:space="preserve"> krijgt.</w:t>
      </w:r>
    </w:p>
    <w:p w14:paraId="7A05E4F9" w14:textId="77777777" w:rsidR="001060D2" w:rsidRPr="001C24C0" w:rsidRDefault="001060D2" w:rsidP="001060D2">
      <w:pPr>
        <w:pStyle w:val="Kop2"/>
      </w:pPr>
      <w:r w:rsidRPr="001C24C0">
        <w:t>Feedback</w:t>
      </w:r>
    </w:p>
    <w:p w14:paraId="4F2E2CC0" w14:textId="77777777" w:rsidR="001060D2" w:rsidRPr="001C24C0" w:rsidRDefault="001060D2" w:rsidP="001060D2">
      <w:pPr>
        <w:pStyle w:val="Kop3"/>
        <w:rPr>
          <w:lang w:val="nl-BE"/>
        </w:rPr>
      </w:pPr>
      <w:r w:rsidRPr="001C24C0">
        <w:rPr>
          <w:lang w:val="nl-BE"/>
        </w:rPr>
        <w:t>Algemeen</w:t>
      </w:r>
    </w:p>
    <w:p w14:paraId="3977AB2D" w14:textId="77777777" w:rsidR="001060D2" w:rsidRPr="001C24C0" w:rsidRDefault="001060D2" w:rsidP="001060D2">
      <w:pPr>
        <w:pStyle w:val="Tekst"/>
        <w:numPr>
          <w:ilvl w:val="0"/>
          <w:numId w:val="40"/>
        </w:numPr>
        <w:rPr>
          <w:lang w:eastAsia="nl-NL"/>
        </w:rPr>
      </w:pPr>
    </w:p>
    <w:p w14:paraId="66DB671E" w14:textId="77777777" w:rsidR="00C76424" w:rsidRDefault="00C76424" w:rsidP="00C76424">
      <w:pPr>
        <w:pStyle w:val="Tekst"/>
      </w:pPr>
    </w:p>
    <w:p w14:paraId="47D05A91" w14:textId="77777777" w:rsidR="00C76424" w:rsidRDefault="00C76424">
      <w:pPr>
        <w:spacing w:after="160" w:line="259" w:lineRule="auto"/>
      </w:pPr>
    </w:p>
    <w:sectPr w:rsidR="00C76424" w:rsidSect="00A56548">
      <w:headerReference w:type="even" r:id="rId11"/>
      <w:headerReference w:type="default" r:id="rId12"/>
      <w:footerReference w:type="even" r:id="rId13"/>
      <w:footerReference w:type="default" r:id="rId14"/>
      <w:headerReference w:type="first" r:id="rId15"/>
      <w:footerReference w:type="first" r:id="rId16"/>
      <w:pgSz w:w="11906" w:h="16838" w:code="9"/>
      <w:pgMar w:top="1560" w:right="1418" w:bottom="1531" w:left="1871"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B138F" w14:textId="77777777" w:rsidR="00904E88" w:rsidRDefault="00904E88" w:rsidP="00674E3F">
      <w:r>
        <w:separator/>
      </w:r>
    </w:p>
  </w:endnote>
  <w:endnote w:type="continuationSeparator" w:id="0">
    <w:p w14:paraId="5CC04D84" w14:textId="77777777" w:rsidR="00904E88" w:rsidRDefault="00904E88" w:rsidP="0067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A08A8" w14:textId="77777777" w:rsidR="00242EC4" w:rsidRDefault="00242EC4" w:rsidP="004F6CD1">
    <w:pPr>
      <w:pStyle w:val="Voettekst"/>
      <w:ind w:firstLine="1416"/>
    </w:pPr>
    <w:r>
      <w:tab/>
    </w:r>
    <w:r>
      <w:rPr>
        <w:noProof/>
      </w:rPr>
      <w:drawing>
        <wp:anchor distT="0" distB="0" distL="114300" distR="114300" simplePos="0" relativeHeight="251669504" behindDoc="1" locked="0" layoutInCell="1" allowOverlap="1" wp14:anchorId="56F7F8A7" wp14:editId="020AF2D1">
          <wp:simplePos x="0" y="0"/>
          <wp:positionH relativeFrom="page">
            <wp:posOffset>0</wp:posOffset>
          </wp:positionH>
          <wp:positionV relativeFrom="page">
            <wp:posOffset>9613097</wp:posOffset>
          </wp:positionV>
          <wp:extent cx="1788160" cy="1078865"/>
          <wp:effectExtent l="0" t="0" r="2540" b="6985"/>
          <wp:wrapNone/>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3</w:t>
    </w:r>
    <w:r>
      <w:fldChar w:fldCharType="end"/>
    </w:r>
    <w:r>
      <w:t xml:space="preserve"> / </w:t>
    </w:r>
    <w:r w:rsidR="00904E88">
      <w:fldChar w:fldCharType="begin"/>
    </w:r>
    <w:r w:rsidR="00904E88">
      <w:instrText xml:space="preserve"> NUMPAGES   \* MERGEFORMAT </w:instrText>
    </w:r>
    <w:r w:rsidR="00904E88">
      <w:fldChar w:fldCharType="separate"/>
    </w:r>
    <w:r>
      <w:t>3</w:t>
    </w:r>
    <w:r w:rsidR="00904E88">
      <w:fldChar w:fldCharType="end"/>
    </w:r>
  </w:p>
  <w:p w14:paraId="1F0AF34B" w14:textId="77777777" w:rsidR="00242EC4" w:rsidRDefault="00242EC4" w:rsidP="004F6CD1">
    <w:pPr>
      <w:pStyle w:val="Voettekst"/>
    </w:pPr>
    <w:r>
      <w:tab/>
    </w:r>
  </w:p>
  <w:p w14:paraId="02244B0F" w14:textId="77777777" w:rsidR="00242EC4" w:rsidRDefault="00242EC4" w:rsidP="004F6CD1">
    <w:pPr>
      <w:pStyle w:val="Voettekst"/>
      <w:tabs>
        <w:tab w:val="left" w:pos="694"/>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599ED" w14:textId="77777777" w:rsidR="00242EC4" w:rsidRDefault="00242EC4" w:rsidP="007464D9">
    <w:pPr>
      <w:pStyle w:val="Voettekst"/>
      <w:ind w:firstLine="1416"/>
    </w:pPr>
    <w:r>
      <w:rPr>
        <w:noProof/>
      </w:rPr>
      <w:drawing>
        <wp:anchor distT="0" distB="0" distL="114300" distR="114300" simplePos="0" relativeHeight="251667456" behindDoc="1" locked="0" layoutInCell="1" allowOverlap="1" wp14:anchorId="7911EEB9" wp14:editId="40003542">
          <wp:simplePos x="0" y="0"/>
          <wp:positionH relativeFrom="page">
            <wp:posOffset>0</wp:posOffset>
          </wp:positionH>
          <wp:positionV relativeFrom="page">
            <wp:posOffset>9613097</wp:posOffset>
          </wp:positionV>
          <wp:extent cx="1788160" cy="1078865"/>
          <wp:effectExtent l="0" t="0" r="2540" b="6985"/>
          <wp:wrapNone/>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2</w:t>
    </w:r>
    <w:r>
      <w:fldChar w:fldCharType="end"/>
    </w:r>
    <w:r>
      <w:t xml:space="preserve"> / </w:t>
    </w:r>
    <w:r w:rsidR="00904E88">
      <w:fldChar w:fldCharType="begin"/>
    </w:r>
    <w:r w:rsidR="00904E88">
      <w:instrText xml:space="preserve"> NUMPAGES   \* MERGEFORMAT </w:instrText>
    </w:r>
    <w:r w:rsidR="00904E88">
      <w:fldChar w:fldCharType="separate"/>
    </w:r>
    <w:r>
      <w:t>3</w:t>
    </w:r>
    <w:r w:rsidR="00904E88">
      <w:fldChar w:fldCharType="end"/>
    </w:r>
  </w:p>
  <w:p w14:paraId="18CEC588" w14:textId="77777777" w:rsidR="00242EC4" w:rsidRDefault="00242EC4">
    <w:pPr>
      <w:pStyle w:val="Voetteks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96306" w14:textId="3CD98036" w:rsidR="00242EC4" w:rsidRDefault="00242EC4" w:rsidP="00DD6D91">
    <w:pPr>
      <w:pStyle w:val="Voettekst"/>
      <w:ind w:firstLine="1416"/>
    </w:pPr>
    <w:r>
      <w:rPr>
        <w:noProof/>
      </w:rPr>
      <w:drawing>
        <wp:anchor distT="0" distB="0" distL="114300" distR="114300" simplePos="0" relativeHeight="251663360" behindDoc="1" locked="0" layoutInCell="1" allowOverlap="1" wp14:anchorId="6307EDBB" wp14:editId="42380716">
          <wp:simplePos x="0" y="0"/>
          <wp:positionH relativeFrom="page">
            <wp:posOffset>0</wp:posOffset>
          </wp:positionH>
          <wp:positionV relativeFrom="page">
            <wp:posOffset>9613097</wp:posOffset>
          </wp:positionV>
          <wp:extent cx="1788160" cy="1078865"/>
          <wp:effectExtent l="0" t="0" r="2540" b="6985"/>
          <wp:wrapNone/>
          <wp:docPr id="1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sidR="00D454BE">
      <w:rPr>
        <w:noProof/>
      </w:rPr>
      <w:t>Danny Van Neyghem</w:t>
    </w:r>
    <w:r>
      <w:rPr>
        <w:noProof/>
      </w:rPr>
      <w:tab/>
    </w:r>
    <w:r>
      <w:fldChar w:fldCharType="begin"/>
    </w:r>
    <w:r>
      <w:instrText xml:space="preserve"> PAGE   \* MERGEFORMAT </w:instrText>
    </w:r>
    <w:r>
      <w:fldChar w:fldCharType="separate"/>
    </w:r>
    <w:r>
      <w:t>2</w:t>
    </w:r>
    <w:r>
      <w:fldChar w:fldCharType="end"/>
    </w:r>
    <w:r>
      <w:t xml:space="preserve"> / </w:t>
    </w:r>
    <w:r w:rsidR="00904E88">
      <w:fldChar w:fldCharType="begin"/>
    </w:r>
    <w:r w:rsidR="00904E88">
      <w:instrText xml:space="preserve"> NUMPAGES   \* MERGEFORMAT </w:instrText>
    </w:r>
    <w:r w:rsidR="00904E88">
      <w:fldChar w:fldCharType="separate"/>
    </w:r>
    <w:r>
      <w:t>2</w:t>
    </w:r>
    <w:r w:rsidR="00904E88">
      <w:fldChar w:fldCharType="end"/>
    </w:r>
  </w:p>
  <w:p w14:paraId="7C68C986" w14:textId="77777777" w:rsidR="00242EC4" w:rsidRDefault="00242EC4">
    <w:pPr>
      <w:pStyle w:val="Voetteks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7DCA4" w14:textId="77777777" w:rsidR="00904E88" w:rsidRDefault="00904E88" w:rsidP="00674E3F">
      <w:r>
        <w:separator/>
      </w:r>
    </w:p>
  </w:footnote>
  <w:footnote w:type="continuationSeparator" w:id="0">
    <w:p w14:paraId="5A0FF060" w14:textId="77777777" w:rsidR="00904E88" w:rsidRDefault="00904E88" w:rsidP="00674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FC0A6" w14:textId="67D27FE1" w:rsidR="00242EC4" w:rsidRDefault="00904E88" w:rsidP="00820727">
    <w:pPr>
      <w:pStyle w:val="Koptekst"/>
      <w:tabs>
        <w:tab w:val="clear" w:pos="4253"/>
        <w:tab w:val="clear" w:pos="8505"/>
      </w:tabs>
      <w:ind w:right="-170"/>
      <w:jc w:val="right"/>
    </w:pPr>
    <w:sdt>
      <w:sdtPr>
        <w:alias w:val="Category"/>
        <w:tag w:val=""/>
        <w:id w:val="452534653"/>
        <w:dataBinding w:prefixMappings="xmlns:ns0='http://purl.org/dc/elements/1.1/' xmlns:ns1='http://schemas.openxmlformats.org/package/2006/metadata/core-properties' " w:xpath="/ns1:coreProperties[1]/ns1:category[1]" w:storeItemID="{6C3C8BC8-F283-45AE-878A-BAB7291924A1}"/>
        <w:text/>
      </w:sdtPr>
      <w:sdtEndPr/>
      <w:sdtContent>
        <w:r w:rsidR="005539B9">
          <w:t>Evaluatieproject</w:t>
        </w:r>
      </w:sdtContent>
    </w:sdt>
    <w:r w:rsidR="00242EC4">
      <w:t xml:space="preserve">: </w:t>
    </w:r>
    <w:r>
      <w:fldChar w:fldCharType="begin"/>
    </w:r>
    <w:r>
      <w:instrText xml:space="preserve"> TITLE   \* MERGEFORMAT </w:instrText>
    </w:r>
    <w:r>
      <w:fldChar w:fldCharType="separate"/>
    </w:r>
    <w:r w:rsidR="002863DD">
      <w:t>Huisapotheek</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C225E" w14:textId="77777777" w:rsidR="00242EC4" w:rsidRPr="00884C60" w:rsidRDefault="00242EC4" w:rsidP="00884C60">
    <w:pPr>
      <w:pStyle w:val="Koptekst"/>
    </w:pPr>
    <w:r w:rsidRPr="0055724F">
      <w:t>Orp12a</w:t>
    </w:r>
    <w:r>
      <w:t xml:space="preserve"> – Application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DD193" w14:textId="77777777" w:rsidR="00242EC4" w:rsidRPr="007E68B2" w:rsidRDefault="00242EC4" w:rsidP="007E68B2">
    <w:pPr>
      <w:pStyle w:val="Koptekst"/>
    </w:pPr>
    <w:r w:rsidRPr="0055724F">
      <w:t>Orp12a</w:t>
    </w:r>
    <w:r>
      <w:t xml:space="preserve"> –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mso29FF"/>
      </v:shape>
    </w:pict>
  </w:numPicBullet>
  <w:abstractNum w:abstractNumId="0" w15:restartNumberingAfterBreak="0">
    <w:nsid w:val="FFFFFF7C"/>
    <w:multiLevelType w:val="singleLevel"/>
    <w:tmpl w:val="556A48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3E7E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B6F4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8C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925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526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4CD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96DF3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3A0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941A8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35D27F7"/>
    <w:multiLevelType w:val="multilevel"/>
    <w:tmpl w:val="14A697C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5D1273"/>
    <w:multiLevelType w:val="hybridMultilevel"/>
    <w:tmpl w:val="6D8E55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B7D73B6"/>
    <w:multiLevelType w:val="hybridMultilevel"/>
    <w:tmpl w:val="CCEE626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0C071157"/>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E0E64F7"/>
    <w:multiLevelType w:val="hybridMultilevel"/>
    <w:tmpl w:val="5BDEE51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0ED416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863FBE"/>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87C7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41428F"/>
    <w:multiLevelType w:val="hybridMultilevel"/>
    <w:tmpl w:val="4ACA7762"/>
    <w:lvl w:ilvl="0" w:tplc="AF747CE8">
      <w:start w:val="1"/>
      <w:numFmt w:val="bullet"/>
      <w:pStyle w:val="Lijstalinea"/>
      <w:lvlText w:val=""/>
      <w:lvlPicBulletId w:val="0"/>
      <w:lvlJc w:val="left"/>
      <w:pPr>
        <w:ind w:left="36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1FE13A19"/>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085566B"/>
    <w:multiLevelType w:val="multilevel"/>
    <w:tmpl w:val="DF1CB79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007254"/>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3B21D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4057CD"/>
    <w:multiLevelType w:val="hybridMultilevel"/>
    <w:tmpl w:val="B402331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8684F88"/>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B7C66AB"/>
    <w:multiLevelType w:val="hybridMultilevel"/>
    <w:tmpl w:val="7178829E"/>
    <w:lvl w:ilvl="0" w:tplc="08090007">
      <w:start w:val="1"/>
      <w:numFmt w:val="bullet"/>
      <w:lvlText w:val=""/>
      <w:lvlPicBulletId w:val="0"/>
      <w:lvlJc w:val="left"/>
      <w:pPr>
        <w:ind w:left="720" w:hanging="360"/>
      </w:pPr>
      <w:rPr>
        <w:rFonts w:ascii="Symbol" w:hAnsi="Symbol" w:hint="default"/>
      </w:rPr>
    </w:lvl>
    <w:lvl w:ilvl="1" w:tplc="753C1ED2">
      <w:numFmt w:val="bullet"/>
      <w:lvlText w:val=""/>
      <w:lvlJc w:val="left"/>
      <w:pPr>
        <w:ind w:left="1440" w:hanging="360"/>
      </w:pPr>
      <w:rPr>
        <w:rFonts w:ascii="Wingdings" w:eastAsiaTheme="minorHAnsi" w:hAnsi="Wingdings"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C0D1F6F"/>
    <w:multiLevelType w:val="hybridMultilevel"/>
    <w:tmpl w:val="4D40F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1DC79DE"/>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56A6CE9"/>
    <w:multiLevelType w:val="multilevel"/>
    <w:tmpl w:val="DF1CB79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B211BA3"/>
    <w:multiLevelType w:val="hybridMultilevel"/>
    <w:tmpl w:val="FBD02112"/>
    <w:lvl w:ilvl="0" w:tplc="0813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0" w15:restartNumberingAfterBreak="0">
    <w:nsid w:val="456568C8"/>
    <w:multiLevelType w:val="hybridMultilevel"/>
    <w:tmpl w:val="9C18F172"/>
    <w:lvl w:ilvl="0" w:tplc="125A80C6">
      <w:start w:val="1"/>
      <w:numFmt w:val="bullet"/>
      <w:lvlText w:val=""/>
      <w:lvlPicBulletId w:val="0"/>
      <w:lvlJc w:val="left"/>
      <w:pPr>
        <w:ind w:left="425" w:hanging="425"/>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A0154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5645F4"/>
    <w:multiLevelType w:val="hybridMultilevel"/>
    <w:tmpl w:val="D6B67AC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53B05536"/>
    <w:multiLevelType w:val="hybridMultilevel"/>
    <w:tmpl w:val="71CE587C"/>
    <w:lvl w:ilvl="0" w:tplc="08130007">
      <w:start w:val="1"/>
      <w:numFmt w:val="bullet"/>
      <w:lvlText w:val=""/>
      <w:lvlPicBulletId w:val="0"/>
      <w:lvlJc w:val="left"/>
      <w:pPr>
        <w:ind w:left="784" w:hanging="360"/>
      </w:pPr>
      <w:rPr>
        <w:rFonts w:ascii="Symbol" w:hAnsi="Symbol" w:hint="default"/>
      </w:rPr>
    </w:lvl>
    <w:lvl w:ilvl="1" w:tplc="08130003" w:tentative="1">
      <w:start w:val="1"/>
      <w:numFmt w:val="bullet"/>
      <w:lvlText w:val="o"/>
      <w:lvlJc w:val="left"/>
      <w:pPr>
        <w:ind w:left="1504" w:hanging="360"/>
      </w:pPr>
      <w:rPr>
        <w:rFonts w:ascii="Courier New" w:hAnsi="Courier New" w:cs="Courier New" w:hint="default"/>
      </w:rPr>
    </w:lvl>
    <w:lvl w:ilvl="2" w:tplc="08130005" w:tentative="1">
      <w:start w:val="1"/>
      <w:numFmt w:val="bullet"/>
      <w:lvlText w:val=""/>
      <w:lvlJc w:val="left"/>
      <w:pPr>
        <w:ind w:left="2224" w:hanging="360"/>
      </w:pPr>
      <w:rPr>
        <w:rFonts w:ascii="Wingdings" w:hAnsi="Wingdings" w:hint="default"/>
      </w:rPr>
    </w:lvl>
    <w:lvl w:ilvl="3" w:tplc="08130001" w:tentative="1">
      <w:start w:val="1"/>
      <w:numFmt w:val="bullet"/>
      <w:lvlText w:val=""/>
      <w:lvlJc w:val="left"/>
      <w:pPr>
        <w:ind w:left="2944" w:hanging="360"/>
      </w:pPr>
      <w:rPr>
        <w:rFonts w:ascii="Symbol" w:hAnsi="Symbol" w:hint="default"/>
      </w:rPr>
    </w:lvl>
    <w:lvl w:ilvl="4" w:tplc="08130003" w:tentative="1">
      <w:start w:val="1"/>
      <w:numFmt w:val="bullet"/>
      <w:lvlText w:val="o"/>
      <w:lvlJc w:val="left"/>
      <w:pPr>
        <w:ind w:left="3664" w:hanging="360"/>
      </w:pPr>
      <w:rPr>
        <w:rFonts w:ascii="Courier New" w:hAnsi="Courier New" w:cs="Courier New" w:hint="default"/>
      </w:rPr>
    </w:lvl>
    <w:lvl w:ilvl="5" w:tplc="08130005" w:tentative="1">
      <w:start w:val="1"/>
      <w:numFmt w:val="bullet"/>
      <w:lvlText w:val=""/>
      <w:lvlJc w:val="left"/>
      <w:pPr>
        <w:ind w:left="4384" w:hanging="360"/>
      </w:pPr>
      <w:rPr>
        <w:rFonts w:ascii="Wingdings" w:hAnsi="Wingdings" w:hint="default"/>
      </w:rPr>
    </w:lvl>
    <w:lvl w:ilvl="6" w:tplc="08130001" w:tentative="1">
      <w:start w:val="1"/>
      <w:numFmt w:val="bullet"/>
      <w:lvlText w:val=""/>
      <w:lvlJc w:val="left"/>
      <w:pPr>
        <w:ind w:left="5104" w:hanging="360"/>
      </w:pPr>
      <w:rPr>
        <w:rFonts w:ascii="Symbol" w:hAnsi="Symbol" w:hint="default"/>
      </w:rPr>
    </w:lvl>
    <w:lvl w:ilvl="7" w:tplc="08130003" w:tentative="1">
      <w:start w:val="1"/>
      <w:numFmt w:val="bullet"/>
      <w:lvlText w:val="o"/>
      <w:lvlJc w:val="left"/>
      <w:pPr>
        <w:ind w:left="5824" w:hanging="360"/>
      </w:pPr>
      <w:rPr>
        <w:rFonts w:ascii="Courier New" w:hAnsi="Courier New" w:cs="Courier New" w:hint="default"/>
      </w:rPr>
    </w:lvl>
    <w:lvl w:ilvl="8" w:tplc="08130005" w:tentative="1">
      <w:start w:val="1"/>
      <w:numFmt w:val="bullet"/>
      <w:lvlText w:val=""/>
      <w:lvlJc w:val="left"/>
      <w:pPr>
        <w:ind w:left="6544" w:hanging="360"/>
      </w:pPr>
      <w:rPr>
        <w:rFonts w:ascii="Wingdings" w:hAnsi="Wingdings" w:hint="default"/>
      </w:rPr>
    </w:lvl>
  </w:abstractNum>
  <w:abstractNum w:abstractNumId="34" w15:restartNumberingAfterBreak="0">
    <w:nsid w:val="56D156B1"/>
    <w:multiLevelType w:val="hybridMultilevel"/>
    <w:tmpl w:val="C62C2E80"/>
    <w:lvl w:ilvl="0" w:tplc="08090007">
      <w:start w:val="1"/>
      <w:numFmt w:val="bullet"/>
      <w:lvlText w:val=""/>
      <w:lvlPicBulletId w:val="0"/>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cs="Wingdings" w:hint="default"/>
      </w:rPr>
    </w:lvl>
    <w:lvl w:ilvl="3" w:tplc="08130001" w:tentative="1">
      <w:start w:val="1"/>
      <w:numFmt w:val="bullet"/>
      <w:lvlText w:val=""/>
      <w:lvlJc w:val="left"/>
      <w:pPr>
        <w:ind w:left="2520" w:hanging="360"/>
      </w:pPr>
      <w:rPr>
        <w:rFonts w:ascii="Symbol" w:hAnsi="Symbol" w:cs="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cs="Wingdings" w:hint="default"/>
      </w:rPr>
    </w:lvl>
    <w:lvl w:ilvl="6" w:tplc="08130001" w:tentative="1">
      <w:start w:val="1"/>
      <w:numFmt w:val="bullet"/>
      <w:lvlText w:val=""/>
      <w:lvlJc w:val="left"/>
      <w:pPr>
        <w:ind w:left="4680" w:hanging="360"/>
      </w:pPr>
      <w:rPr>
        <w:rFonts w:ascii="Symbol" w:hAnsi="Symbol" w:cs="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cs="Wingdings" w:hint="default"/>
      </w:rPr>
    </w:lvl>
  </w:abstractNum>
  <w:abstractNum w:abstractNumId="35" w15:restartNumberingAfterBreak="0">
    <w:nsid w:val="66342C43"/>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9824E4"/>
    <w:multiLevelType w:val="hybridMultilevel"/>
    <w:tmpl w:val="B402331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3683AE5"/>
    <w:multiLevelType w:val="hybridMultilevel"/>
    <w:tmpl w:val="6D8E55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5C02601"/>
    <w:multiLevelType w:val="hybridMultilevel"/>
    <w:tmpl w:val="CCEE626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F442A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5"/>
  </w:num>
  <w:num w:numId="13">
    <w:abstractNumId w:val="31"/>
  </w:num>
  <w:num w:numId="14">
    <w:abstractNumId w:val="39"/>
  </w:num>
  <w:num w:numId="15">
    <w:abstractNumId w:val="17"/>
  </w:num>
  <w:num w:numId="16">
    <w:abstractNumId w:val="24"/>
  </w:num>
  <w:num w:numId="17">
    <w:abstractNumId w:val="21"/>
  </w:num>
  <w:num w:numId="18">
    <w:abstractNumId w:val="32"/>
  </w:num>
  <w:num w:numId="19">
    <w:abstractNumId w:val="14"/>
  </w:num>
  <w:num w:numId="20">
    <w:abstractNumId w:val="26"/>
  </w:num>
  <w:num w:numId="21">
    <w:abstractNumId w:val="25"/>
  </w:num>
  <w:num w:numId="22">
    <w:abstractNumId w:val="18"/>
  </w:num>
  <w:num w:numId="23">
    <w:abstractNumId w:val="29"/>
  </w:num>
  <w:num w:numId="24">
    <w:abstractNumId w:val="37"/>
  </w:num>
  <w:num w:numId="25">
    <w:abstractNumId w:val="23"/>
  </w:num>
  <w:num w:numId="26">
    <w:abstractNumId w:val="36"/>
  </w:num>
  <w:num w:numId="27">
    <w:abstractNumId w:val="12"/>
  </w:num>
  <w:num w:numId="28">
    <w:abstractNumId w:val="11"/>
  </w:num>
  <w:num w:numId="29">
    <w:abstractNumId w:val="34"/>
  </w:num>
  <w:num w:numId="30">
    <w:abstractNumId w:val="38"/>
  </w:num>
  <w:num w:numId="31">
    <w:abstractNumId w:val="33"/>
  </w:num>
  <w:num w:numId="32">
    <w:abstractNumId w:val="27"/>
  </w:num>
  <w:num w:numId="33">
    <w:abstractNumId w:val="20"/>
  </w:num>
  <w:num w:numId="34">
    <w:abstractNumId w:val="28"/>
  </w:num>
  <w:num w:numId="35">
    <w:abstractNumId w:val="13"/>
  </w:num>
  <w:num w:numId="36">
    <w:abstractNumId w:val="30"/>
  </w:num>
  <w:num w:numId="37">
    <w:abstractNumId w:val="19"/>
  </w:num>
  <w:num w:numId="38">
    <w:abstractNumId w:val="16"/>
  </w:num>
  <w:num w:numId="39">
    <w:abstractNumId w:val="3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ocumentProtection w:edit="forms" w:enforcement="0"/>
  <w:defaultTabStop w:val="142"/>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E5"/>
    <w:rsid w:val="000007B1"/>
    <w:rsid w:val="00004FE7"/>
    <w:rsid w:val="0001481C"/>
    <w:rsid w:val="00037D20"/>
    <w:rsid w:val="00042784"/>
    <w:rsid w:val="00062B9C"/>
    <w:rsid w:val="00064D97"/>
    <w:rsid w:val="00070EDF"/>
    <w:rsid w:val="00074769"/>
    <w:rsid w:val="00074819"/>
    <w:rsid w:val="000872B4"/>
    <w:rsid w:val="0009021E"/>
    <w:rsid w:val="000C07D8"/>
    <w:rsid w:val="000C5578"/>
    <w:rsid w:val="000C735E"/>
    <w:rsid w:val="000D6EFB"/>
    <w:rsid w:val="000E2BAF"/>
    <w:rsid w:val="000F43A1"/>
    <w:rsid w:val="00104174"/>
    <w:rsid w:val="001060D2"/>
    <w:rsid w:val="00125455"/>
    <w:rsid w:val="00125B75"/>
    <w:rsid w:val="001353EF"/>
    <w:rsid w:val="00137096"/>
    <w:rsid w:val="0014214E"/>
    <w:rsid w:val="00150E32"/>
    <w:rsid w:val="00166EC0"/>
    <w:rsid w:val="00167521"/>
    <w:rsid w:val="0018160E"/>
    <w:rsid w:val="00184BBB"/>
    <w:rsid w:val="001856C2"/>
    <w:rsid w:val="00195D5B"/>
    <w:rsid w:val="001A0725"/>
    <w:rsid w:val="001A077B"/>
    <w:rsid w:val="001A0CDF"/>
    <w:rsid w:val="001A1682"/>
    <w:rsid w:val="001A418B"/>
    <w:rsid w:val="001B063B"/>
    <w:rsid w:val="001B11B7"/>
    <w:rsid w:val="001C24F7"/>
    <w:rsid w:val="001C5E95"/>
    <w:rsid w:val="001C60E2"/>
    <w:rsid w:val="001D0DC2"/>
    <w:rsid w:val="001D1B2B"/>
    <w:rsid w:val="001D5E4C"/>
    <w:rsid w:val="001F0090"/>
    <w:rsid w:val="001F1CA4"/>
    <w:rsid w:val="002024F6"/>
    <w:rsid w:val="00203EB5"/>
    <w:rsid w:val="00211666"/>
    <w:rsid w:val="0022499D"/>
    <w:rsid w:val="00227C80"/>
    <w:rsid w:val="0023171E"/>
    <w:rsid w:val="002322AA"/>
    <w:rsid w:val="00242EC4"/>
    <w:rsid w:val="00255759"/>
    <w:rsid w:val="00267EC2"/>
    <w:rsid w:val="002723B7"/>
    <w:rsid w:val="002863DD"/>
    <w:rsid w:val="00290E2E"/>
    <w:rsid w:val="00296B10"/>
    <w:rsid w:val="002A75A5"/>
    <w:rsid w:val="002C411D"/>
    <w:rsid w:val="002D7489"/>
    <w:rsid w:val="002E4CBB"/>
    <w:rsid w:val="002E7422"/>
    <w:rsid w:val="002F6BB9"/>
    <w:rsid w:val="0031548D"/>
    <w:rsid w:val="003338B0"/>
    <w:rsid w:val="00343234"/>
    <w:rsid w:val="00347630"/>
    <w:rsid w:val="0034781D"/>
    <w:rsid w:val="003605B4"/>
    <w:rsid w:val="0039126D"/>
    <w:rsid w:val="003A2D55"/>
    <w:rsid w:val="003A742F"/>
    <w:rsid w:val="003A74BE"/>
    <w:rsid w:val="003B008C"/>
    <w:rsid w:val="003B7176"/>
    <w:rsid w:val="003C3B84"/>
    <w:rsid w:val="003C4795"/>
    <w:rsid w:val="003C603B"/>
    <w:rsid w:val="003C7C04"/>
    <w:rsid w:val="003E516A"/>
    <w:rsid w:val="003E6EC1"/>
    <w:rsid w:val="003F5271"/>
    <w:rsid w:val="00401293"/>
    <w:rsid w:val="0041136C"/>
    <w:rsid w:val="00417D4A"/>
    <w:rsid w:val="004320E9"/>
    <w:rsid w:val="0043761B"/>
    <w:rsid w:val="0044471D"/>
    <w:rsid w:val="004531FD"/>
    <w:rsid w:val="00482196"/>
    <w:rsid w:val="004B751C"/>
    <w:rsid w:val="004C7130"/>
    <w:rsid w:val="004C73E9"/>
    <w:rsid w:val="004D7030"/>
    <w:rsid w:val="004D7DB6"/>
    <w:rsid w:val="004E13D2"/>
    <w:rsid w:val="004F6CD1"/>
    <w:rsid w:val="0050506A"/>
    <w:rsid w:val="00513A72"/>
    <w:rsid w:val="00523082"/>
    <w:rsid w:val="005453ED"/>
    <w:rsid w:val="005460E6"/>
    <w:rsid w:val="005474E2"/>
    <w:rsid w:val="00550612"/>
    <w:rsid w:val="005539B9"/>
    <w:rsid w:val="0055724F"/>
    <w:rsid w:val="005575BA"/>
    <w:rsid w:val="005603DE"/>
    <w:rsid w:val="00562B25"/>
    <w:rsid w:val="00580367"/>
    <w:rsid w:val="00590F07"/>
    <w:rsid w:val="005914F2"/>
    <w:rsid w:val="005A717A"/>
    <w:rsid w:val="005B6018"/>
    <w:rsid w:val="005D6CA3"/>
    <w:rsid w:val="005E0EA0"/>
    <w:rsid w:val="005F2157"/>
    <w:rsid w:val="005F21F8"/>
    <w:rsid w:val="005F4832"/>
    <w:rsid w:val="00627C35"/>
    <w:rsid w:val="00640CC0"/>
    <w:rsid w:val="00641090"/>
    <w:rsid w:val="00651F8E"/>
    <w:rsid w:val="006629FE"/>
    <w:rsid w:val="00674570"/>
    <w:rsid w:val="0067462C"/>
    <w:rsid w:val="00674E3F"/>
    <w:rsid w:val="0067630C"/>
    <w:rsid w:val="00682DFC"/>
    <w:rsid w:val="00685D57"/>
    <w:rsid w:val="006B1D13"/>
    <w:rsid w:val="006B4F0B"/>
    <w:rsid w:val="006B61A6"/>
    <w:rsid w:val="006C6DF4"/>
    <w:rsid w:val="006D6359"/>
    <w:rsid w:val="006D7A6B"/>
    <w:rsid w:val="006E1318"/>
    <w:rsid w:val="006E5DA9"/>
    <w:rsid w:val="00700EAF"/>
    <w:rsid w:val="00700FE8"/>
    <w:rsid w:val="007121E7"/>
    <w:rsid w:val="0072058F"/>
    <w:rsid w:val="007425FD"/>
    <w:rsid w:val="00742DDE"/>
    <w:rsid w:val="007464D9"/>
    <w:rsid w:val="00764769"/>
    <w:rsid w:val="00767CD4"/>
    <w:rsid w:val="00770EFD"/>
    <w:rsid w:val="007769C5"/>
    <w:rsid w:val="00785468"/>
    <w:rsid w:val="0078674B"/>
    <w:rsid w:val="00792BC9"/>
    <w:rsid w:val="007A2922"/>
    <w:rsid w:val="007A3625"/>
    <w:rsid w:val="007A678C"/>
    <w:rsid w:val="007D0C32"/>
    <w:rsid w:val="007E68B2"/>
    <w:rsid w:val="008002E3"/>
    <w:rsid w:val="00801F14"/>
    <w:rsid w:val="008037DC"/>
    <w:rsid w:val="0081316F"/>
    <w:rsid w:val="00813CA2"/>
    <w:rsid w:val="00820727"/>
    <w:rsid w:val="00822FFD"/>
    <w:rsid w:val="0083195A"/>
    <w:rsid w:val="00833225"/>
    <w:rsid w:val="0084090A"/>
    <w:rsid w:val="00840E98"/>
    <w:rsid w:val="00847180"/>
    <w:rsid w:val="0085202D"/>
    <w:rsid w:val="00884C60"/>
    <w:rsid w:val="008914F9"/>
    <w:rsid w:val="008B12AB"/>
    <w:rsid w:val="008B1CC9"/>
    <w:rsid w:val="008B2ECA"/>
    <w:rsid w:val="008B50DC"/>
    <w:rsid w:val="008B7D25"/>
    <w:rsid w:val="008D08E4"/>
    <w:rsid w:val="008D0F76"/>
    <w:rsid w:val="008D4E1C"/>
    <w:rsid w:val="008D4EB7"/>
    <w:rsid w:val="008D5B74"/>
    <w:rsid w:val="008D6347"/>
    <w:rsid w:val="008E216B"/>
    <w:rsid w:val="008E2FFE"/>
    <w:rsid w:val="008E5053"/>
    <w:rsid w:val="008F31AA"/>
    <w:rsid w:val="008F64E5"/>
    <w:rsid w:val="00902379"/>
    <w:rsid w:val="00904E88"/>
    <w:rsid w:val="00906781"/>
    <w:rsid w:val="00907454"/>
    <w:rsid w:val="00911816"/>
    <w:rsid w:val="00912E3A"/>
    <w:rsid w:val="00915847"/>
    <w:rsid w:val="00917E1C"/>
    <w:rsid w:val="0092578D"/>
    <w:rsid w:val="00925795"/>
    <w:rsid w:val="009275EE"/>
    <w:rsid w:val="00935E96"/>
    <w:rsid w:val="00944698"/>
    <w:rsid w:val="0095393A"/>
    <w:rsid w:val="009543DD"/>
    <w:rsid w:val="00961B99"/>
    <w:rsid w:val="00971E53"/>
    <w:rsid w:val="009724D1"/>
    <w:rsid w:val="009729FB"/>
    <w:rsid w:val="00983CB7"/>
    <w:rsid w:val="009910E8"/>
    <w:rsid w:val="009A2D30"/>
    <w:rsid w:val="009A5048"/>
    <w:rsid w:val="009A7272"/>
    <w:rsid w:val="009B47A1"/>
    <w:rsid w:val="009B5FB2"/>
    <w:rsid w:val="009C5F90"/>
    <w:rsid w:val="009D7B29"/>
    <w:rsid w:val="009E71BD"/>
    <w:rsid w:val="00A00B3D"/>
    <w:rsid w:val="00A00E7C"/>
    <w:rsid w:val="00A04AC6"/>
    <w:rsid w:val="00A0531F"/>
    <w:rsid w:val="00A136F1"/>
    <w:rsid w:val="00A16CC6"/>
    <w:rsid w:val="00A263AA"/>
    <w:rsid w:val="00A356F7"/>
    <w:rsid w:val="00A42D9C"/>
    <w:rsid w:val="00A439D5"/>
    <w:rsid w:val="00A46254"/>
    <w:rsid w:val="00A50B07"/>
    <w:rsid w:val="00A56548"/>
    <w:rsid w:val="00A5704B"/>
    <w:rsid w:val="00A65BCA"/>
    <w:rsid w:val="00A77D35"/>
    <w:rsid w:val="00AA09A4"/>
    <w:rsid w:val="00AB084A"/>
    <w:rsid w:val="00AB69E4"/>
    <w:rsid w:val="00AC23CF"/>
    <w:rsid w:val="00AC4456"/>
    <w:rsid w:val="00AD13E5"/>
    <w:rsid w:val="00AD1EEF"/>
    <w:rsid w:val="00AD3010"/>
    <w:rsid w:val="00AE5BDC"/>
    <w:rsid w:val="00AF11E2"/>
    <w:rsid w:val="00AF32E6"/>
    <w:rsid w:val="00AF3BFD"/>
    <w:rsid w:val="00B3725D"/>
    <w:rsid w:val="00B430AE"/>
    <w:rsid w:val="00B471B0"/>
    <w:rsid w:val="00B55415"/>
    <w:rsid w:val="00B55748"/>
    <w:rsid w:val="00B632D8"/>
    <w:rsid w:val="00B72115"/>
    <w:rsid w:val="00B72EF9"/>
    <w:rsid w:val="00B746A4"/>
    <w:rsid w:val="00B801AA"/>
    <w:rsid w:val="00B81A6C"/>
    <w:rsid w:val="00B843BE"/>
    <w:rsid w:val="00BB1CAE"/>
    <w:rsid w:val="00BB308B"/>
    <w:rsid w:val="00BE23BF"/>
    <w:rsid w:val="00BE7DCA"/>
    <w:rsid w:val="00C04690"/>
    <w:rsid w:val="00C06DD1"/>
    <w:rsid w:val="00C076E9"/>
    <w:rsid w:val="00C11DB9"/>
    <w:rsid w:val="00C16B15"/>
    <w:rsid w:val="00C27DDF"/>
    <w:rsid w:val="00C36B84"/>
    <w:rsid w:val="00C404F0"/>
    <w:rsid w:val="00C53D7F"/>
    <w:rsid w:val="00C62730"/>
    <w:rsid w:val="00C76424"/>
    <w:rsid w:val="00C8470D"/>
    <w:rsid w:val="00C91491"/>
    <w:rsid w:val="00C955A1"/>
    <w:rsid w:val="00CC2EA7"/>
    <w:rsid w:val="00CC7936"/>
    <w:rsid w:val="00CD0929"/>
    <w:rsid w:val="00CD5907"/>
    <w:rsid w:val="00D020B0"/>
    <w:rsid w:val="00D07754"/>
    <w:rsid w:val="00D16FFC"/>
    <w:rsid w:val="00D24C8E"/>
    <w:rsid w:val="00D27D8A"/>
    <w:rsid w:val="00D3213D"/>
    <w:rsid w:val="00D3599C"/>
    <w:rsid w:val="00D454BE"/>
    <w:rsid w:val="00D55A22"/>
    <w:rsid w:val="00D55D91"/>
    <w:rsid w:val="00D74F7A"/>
    <w:rsid w:val="00D77566"/>
    <w:rsid w:val="00D77C27"/>
    <w:rsid w:val="00D85161"/>
    <w:rsid w:val="00D90ED9"/>
    <w:rsid w:val="00DB14F8"/>
    <w:rsid w:val="00DB62E6"/>
    <w:rsid w:val="00DC00C6"/>
    <w:rsid w:val="00DD0427"/>
    <w:rsid w:val="00DD09C8"/>
    <w:rsid w:val="00DD0C0E"/>
    <w:rsid w:val="00DD4A27"/>
    <w:rsid w:val="00DD6D91"/>
    <w:rsid w:val="00DE06D6"/>
    <w:rsid w:val="00DE7F44"/>
    <w:rsid w:val="00E015FB"/>
    <w:rsid w:val="00E01E9F"/>
    <w:rsid w:val="00E07EEE"/>
    <w:rsid w:val="00E1044E"/>
    <w:rsid w:val="00E16F76"/>
    <w:rsid w:val="00E26B49"/>
    <w:rsid w:val="00E31666"/>
    <w:rsid w:val="00E32298"/>
    <w:rsid w:val="00E32A11"/>
    <w:rsid w:val="00E32C28"/>
    <w:rsid w:val="00E3587F"/>
    <w:rsid w:val="00E4164D"/>
    <w:rsid w:val="00E54B34"/>
    <w:rsid w:val="00E56025"/>
    <w:rsid w:val="00E56F7F"/>
    <w:rsid w:val="00E70FD9"/>
    <w:rsid w:val="00E76DB6"/>
    <w:rsid w:val="00E952D7"/>
    <w:rsid w:val="00EA44C4"/>
    <w:rsid w:val="00EA44CF"/>
    <w:rsid w:val="00EA5962"/>
    <w:rsid w:val="00ED3CFB"/>
    <w:rsid w:val="00EE7253"/>
    <w:rsid w:val="00EF2D82"/>
    <w:rsid w:val="00EF75F9"/>
    <w:rsid w:val="00F015EE"/>
    <w:rsid w:val="00F03770"/>
    <w:rsid w:val="00F215EB"/>
    <w:rsid w:val="00F36B73"/>
    <w:rsid w:val="00F4758A"/>
    <w:rsid w:val="00F51A31"/>
    <w:rsid w:val="00F6227C"/>
    <w:rsid w:val="00F65932"/>
    <w:rsid w:val="00F67E61"/>
    <w:rsid w:val="00F70481"/>
    <w:rsid w:val="00F8134C"/>
    <w:rsid w:val="00F85540"/>
    <w:rsid w:val="00F85F32"/>
    <w:rsid w:val="00F86A9C"/>
    <w:rsid w:val="00F87210"/>
    <w:rsid w:val="00F94CE8"/>
    <w:rsid w:val="00F95BF7"/>
    <w:rsid w:val="00FB33E9"/>
    <w:rsid w:val="00FB4879"/>
    <w:rsid w:val="00FD5692"/>
    <w:rsid w:val="00FD6FC8"/>
    <w:rsid w:val="00FF3244"/>
    <w:rsid w:val="00FF52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40F73"/>
  <w15:chartTrackingRefBased/>
  <w15:docId w15:val="{7C4774D8-2516-4D85-8242-2434972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6"/>
    <w:lsdException w:name="annotation text" w:semiHidden="1" w:unhideWhenUsed="1"/>
    <w:lsdException w:name="header" w:semiHidden="1" w:unhideWhenUsed="1" w:qFormat="1"/>
    <w:lsdException w:name="footer" w:semiHidden="1" w:uiPriority="13"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uiPriority="16"/>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160E"/>
    <w:pPr>
      <w:spacing w:after="0" w:line="240" w:lineRule="auto"/>
    </w:pPr>
    <w:rPr>
      <w:rFonts w:ascii="Century Schoolbook" w:hAnsi="Century Schoolbook"/>
      <w:color w:val="181716" w:themeColor="text2"/>
      <w:sz w:val="24"/>
      <w:szCs w:val="18"/>
    </w:rPr>
  </w:style>
  <w:style w:type="paragraph" w:styleId="Kop1">
    <w:name w:val="heading 1"/>
    <w:basedOn w:val="Standaard"/>
    <w:next w:val="Standaard"/>
    <w:link w:val="Kop1Char"/>
    <w:uiPriority w:val="9"/>
    <w:qFormat/>
    <w:rsid w:val="00D74F7A"/>
    <w:pPr>
      <w:tabs>
        <w:tab w:val="left" w:pos="1588"/>
      </w:tabs>
      <w:spacing w:after="360"/>
      <w:ind w:left="425" w:hanging="425"/>
      <w:outlineLvl w:val="0"/>
    </w:pPr>
    <w:rPr>
      <w:rFonts w:ascii="Arial" w:eastAsia="Arial" w:hAnsi="Arial" w:cs="Calibri"/>
      <w:b/>
      <w:bCs/>
      <w:color w:val="1F416B" w:themeColor="text1"/>
      <w:sz w:val="54"/>
      <w:szCs w:val="54"/>
      <w:lang w:eastAsia="nl-NL"/>
      <w14:numForm w14:val="lining"/>
    </w:rPr>
  </w:style>
  <w:style w:type="paragraph" w:styleId="Kop2">
    <w:name w:val="heading 2"/>
    <w:basedOn w:val="Kop1"/>
    <w:next w:val="Tekst"/>
    <w:link w:val="Kop2Char"/>
    <w:uiPriority w:val="9"/>
    <w:qFormat/>
    <w:rsid w:val="00150E32"/>
    <w:pPr>
      <w:numPr>
        <w:ilvl w:val="1"/>
      </w:numPr>
      <w:spacing w:after="280"/>
      <w:ind w:left="578" w:hanging="578"/>
      <w:outlineLvl w:val="1"/>
    </w:pPr>
    <w:rPr>
      <w:i/>
      <w:sz w:val="36"/>
      <w:szCs w:val="40"/>
    </w:rPr>
  </w:style>
  <w:style w:type="paragraph" w:styleId="Kop3">
    <w:name w:val="heading 3"/>
    <w:basedOn w:val="Standaard"/>
    <w:next w:val="Tekst"/>
    <w:link w:val="Kop3Char"/>
    <w:uiPriority w:val="9"/>
    <w:qFormat/>
    <w:rsid w:val="00A263AA"/>
    <w:pPr>
      <w:spacing w:after="240"/>
      <w:outlineLvl w:val="2"/>
    </w:pPr>
    <w:rPr>
      <w:rFonts w:ascii="Arial" w:eastAsia="Arial" w:hAnsi="Arial" w:cs="Calibri"/>
      <w:smallCaps/>
      <w:color w:val="1F416B" w:themeColor="text1"/>
      <w:sz w:val="28"/>
      <w:szCs w:val="36"/>
      <w:lang w:val="en-GB" w:eastAsia="nl-NL"/>
      <w14:numForm w14:val="lining"/>
    </w:rPr>
  </w:style>
  <w:style w:type="paragraph" w:styleId="Kop4">
    <w:name w:val="heading 4"/>
    <w:basedOn w:val="Kop3"/>
    <w:next w:val="Tekst"/>
    <w:link w:val="Kop4Char"/>
    <w:uiPriority w:val="9"/>
    <w:qFormat/>
    <w:rsid w:val="003C4795"/>
    <w:pPr>
      <w:outlineLvl w:val="3"/>
    </w:pPr>
    <w:rPr>
      <w:smallCaps w:val="0"/>
      <w:sz w:val="24"/>
      <w:szCs w:val="32"/>
    </w:rPr>
  </w:style>
  <w:style w:type="paragraph" w:styleId="Kop5">
    <w:name w:val="heading 5"/>
    <w:basedOn w:val="Standaard"/>
    <w:next w:val="Standaard"/>
    <w:link w:val="Kop5Char"/>
    <w:uiPriority w:val="9"/>
    <w:qFormat/>
    <w:rsid w:val="00C53D7F"/>
    <w:pPr>
      <w:spacing w:before="280"/>
      <w:outlineLvl w:val="4"/>
    </w:pPr>
    <w:rPr>
      <w:rFonts w:ascii="Calibri" w:eastAsia="Arial" w:hAnsi="Calibri" w:cs="Calibri"/>
      <w:b/>
      <w:color w:val="1F416B" w:themeColor="text1"/>
      <w:sz w:val="28"/>
      <w:szCs w:val="28"/>
      <w:lang w:val="en-GB" w:eastAsia="nl-NL"/>
      <w14:numForm w14:val="lining"/>
    </w:rPr>
  </w:style>
  <w:style w:type="paragraph" w:styleId="Kop6">
    <w:name w:val="heading 6"/>
    <w:basedOn w:val="Standaard"/>
    <w:next w:val="Standaard"/>
    <w:link w:val="Kop6Char"/>
    <w:uiPriority w:val="9"/>
    <w:qFormat/>
    <w:rsid w:val="00C53D7F"/>
    <w:pPr>
      <w:spacing w:before="260"/>
      <w:outlineLvl w:val="5"/>
    </w:pPr>
    <w:rPr>
      <w:rFonts w:ascii="Calibri" w:eastAsia="Arial" w:hAnsi="Calibri" w:cs="Calibri"/>
      <w:b/>
      <w:color w:val="1F416B" w:themeColor="text1"/>
      <w:szCs w:val="24"/>
      <w:lang w:val="en-GB" w:eastAsia="nl-NL"/>
      <w14:numForm w14:val="lining"/>
    </w:rPr>
  </w:style>
  <w:style w:type="paragraph" w:styleId="Kop7">
    <w:name w:val="heading 7"/>
    <w:basedOn w:val="Standaard"/>
    <w:next w:val="Standaard"/>
    <w:link w:val="Kop7Char"/>
    <w:uiPriority w:val="9"/>
    <w:qFormat/>
    <w:rsid w:val="00C53D7F"/>
    <w:pPr>
      <w:spacing w:before="220"/>
      <w:outlineLvl w:val="6"/>
    </w:pPr>
    <w:rPr>
      <w:rFonts w:ascii="Calibri" w:eastAsia="Arial" w:hAnsi="Calibri" w:cs="Calibri"/>
      <w:b/>
      <w:color w:val="1F416B" w:themeColor="text1"/>
      <w:lang w:val="en-GB" w:eastAsia="nl-NL"/>
      <w14:numForm w14:val="lining"/>
    </w:rPr>
  </w:style>
  <w:style w:type="paragraph" w:styleId="Kop8">
    <w:name w:val="heading 8"/>
    <w:basedOn w:val="Standaard"/>
    <w:next w:val="Standaard"/>
    <w:link w:val="Kop8Char"/>
    <w:uiPriority w:val="9"/>
    <w:qFormat/>
    <w:rsid w:val="00C53D7F"/>
    <w:pPr>
      <w:spacing w:before="200"/>
      <w:outlineLvl w:val="7"/>
    </w:pPr>
    <w:rPr>
      <w:rFonts w:ascii="Calibri" w:eastAsia="Arial" w:hAnsi="Calibri" w:cs="Calibri"/>
      <w:b/>
      <w:color w:val="1F416B" w:themeColor="text1"/>
      <w:szCs w:val="20"/>
      <w:lang w:val="en-GB" w:eastAsia="nl-NL"/>
      <w14:numForm w14:val="lining"/>
    </w:rPr>
  </w:style>
  <w:style w:type="paragraph" w:styleId="Kop9">
    <w:name w:val="heading 9"/>
    <w:basedOn w:val="Standaard"/>
    <w:next w:val="Standaard"/>
    <w:link w:val="Kop9Char"/>
    <w:uiPriority w:val="9"/>
    <w:qFormat/>
    <w:rsid w:val="00C53D7F"/>
    <w:pPr>
      <w:spacing w:before="180" w:after="120"/>
      <w:outlineLvl w:val="8"/>
    </w:pPr>
    <w:rPr>
      <w:rFonts w:ascii="Calibri" w:eastAsia="Arial" w:hAnsi="Calibri" w:cs="Calibri"/>
      <w:color w:val="1F416B" w:themeColor="text1"/>
      <w:lang w:val="en-GB" w:eastAsia="nl-NL"/>
      <w14:numForm w14:val="lining"/>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F7A"/>
    <w:rPr>
      <w:rFonts w:ascii="Arial" w:eastAsia="Arial" w:hAnsi="Arial" w:cs="Calibri"/>
      <w:b/>
      <w:bCs/>
      <w:color w:val="1F416B" w:themeColor="text1"/>
      <w:sz w:val="54"/>
      <w:szCs w:val="54"/>
      <w:lang w:eastAsia="nl-NL"/>
      <w14:numForm w14:val="lining"/>
    </w:rPr>
  </w:style>
  <w:style w:type="character" w:customStyle="1" w:styleId="Kop2Char">
    <w:name w:val="Kop 2 Char"/>
    <w:basedOn w:val="Standaardalinea-lettertype"/>
    <w:link w:val="Kop2"/>
    <w:uiPriority w:val="9"/>
    <w:rsid w:val="00150E32"/>
    <w:rPr>
      <w:rFonts w:ascii="Arial" w:eastAsia="Arial" w:hAnsi="Arial" w:cs="Calibri"/>
      <w:b/>
      <w:bCs/>
      <w:i/>
      <w:color w:val="1F416B" w:themeColor="text1"/>
      <w:sz w:val="36"/>
      <w:szCs w:val="40"/>
      <w:lang w:eastAsia="nl-NL"/>
      <w14:numForm w14:val="lining"/>
    </w:rPr>
  </w:style>
  <w:style w:type="character" w:customStyle="1" w:styleId="Kop3Char">
    <w:name w:val="Kop 3 Char"/>
    <w:basedOn w:val="Standaardalinea-lettertype"/>
    <w:link w:val="Kop3"/>
    <w:uiPriority w:val="9"/>
    <w:rsid w:val="00A263AA"/>
    <w:rPr>
      <w:rFonts w:ascii="Arial" w:eastAsia="Arial" w:hAnsi="Arial" w:cs="Calibri"/>
      <w:smallCaps/>
      <w:color w:val="1F416B" w:themeColor="text1"/>
      <w:sz w:val="28"/>
      <w:szCs w:val="36"/>
      <w:lang w:val="en-GB" w:eastAsia="nl-NL"/>
      <w14:numForm w14:val="lining"/>
    </w:rPr>
  </w:style>
  <w:style w:type="character" w:customStyle="1" w:styleId="Kop4Char">
    <w:name w:val="Kop 4 Char"/>
    <w:basedOn w:val="Standaardalinea-lettertype"/>
    <w:link w:val="Kop4"/>
    <w:uiPriority w:val="9"/>
    <w:rsid w:val="003C4795"/>
    <w:rPr>
      <w:rFonts w:ascii="Arial" w:eastAsia="Arial" w:hAnsi="Arial" w:cs="Calibri"/>
      <w:color w:val="1F416B" w:themeColor="text1"/>
      <w:sz w:val="24"/>
      <w:szCs w:val="32"/>
      <w:lang w:val="en-GB" w:eastAsia="nl-NL"/>
      <w14:numForm w14:val="lining"/>
    </w:rPr>
  </w:style>
  <w:style w:type="character" w:customStyle="1" w:styleId="Kop5Char">
    <w:name w:val="Kop 5 Char"/>
    <w:basedOn w:val="Standaardalinea-lettertype"/>
    <w:link w:val="Kop5"/>
    <w:uiPriority w:val="9"/>
    <w:rsid w:val="00E3587F"/>
    <w:rPr>
      <w:rFonts w:ascii="Calibri" w:eastAsia="Arial" w:hAnsi="Calibri" w:cs="Calibri"/>
      <w:b/>
      <w:color w:val="1F416B" w:themeColor="text1"/>
      <w:sz w:val="28"/>
      <w:szCs w:val="28"/>
      <w:lang w:val="en-GB" w:eastAsia="nl-NL"/>
      <w14:numForm w14:val="lining"/>
    </w:rPr>
  </w:style>
  <w:style w:type="character" w:customStyle="1" w:styleId="Kop6Char">
    <w:name w:val="Kop 6 Char"/>
    <w:basedOn w:val="Standaardalinea-lettertype"/>
    <w:link w:val="Kop6"/>
    <w:uiPriority w:val="9"/>
    <w:rsid w:val="00E3587F"/>
    <w:rPr>
      <w:rFonts w:ascii="Calibri" w:eastAsia="Arial" w:hAnsi="Calibri" w:cs="Calibri"/>
      <w:b/>
      <w:color w:val="1F416B" w:themeColor="text1"/>
      <w:sz w:val="24"/>
      <w:szCs w:val="24"/>
      <w:lang w:val="en-GB" w:eastAsia="nl-NL"/>
      <w14:numForm w14:val="lining"/>
    </w:rPr>
  </w:style>
  <w:style w:type="character" w:customStyle="1" w:styleId="Kop7Char">
    <w:name w:val="Kop 7 Char"/>
    <w:basedOn w:val="Standaardalinea-lettertype"/>
    <w:link w:val="Kop7"/>
    <w:uiPriority w:val="9"/>
    <w:rsid w:val="00E3587F"/>
    <w:rPr>
      <w:rFonts w:ascii="Calibri" w:eastAsia="Arial" w:hAnsi="Calibri" w:cs="Calibri"/>
      <w:b/>
      <w:color w:val="1F416B" w:themeColor="text1"/>
      <w:sz w:val="18"/>
      <w:szCs w:val="18"/>
      <w:lang w:val="en-GB" w:eastAsia="nl-NL"/>
      <w14:numForm w14:val="lining"/>
    </w:rPr>
  </w:style>
  <w:style w:type="character" w:customStyle="1" w:styleId="Kop8Char">
    <w:name w:val="Kop 8 Char"/>
    <w:basedOn w:val="Standaardalinea-lettertype"/>
    <w:link w:val="Kop8"/>
    <w:uiPriority w:val="9"/>
    <w:rsid w:val="00E3587F"/>
    <w:rPr>
      <w:rFonts w:ascii="Calibri" w:eastAsia="Arial" w:hAnsi="Calibri" w:cs="Calibri"/>
      <w:b/>
      <w:color w:val="1F416B" w:themeColor="text1"/>
      <w:sz w:val="20"/>
      <w:szCs w:val="20"/>
      <w:lang w:val="en-GB" w:eastAsia="nl-NL"/>
      <w14:numForm w14:val="lining"/>
    </w:rPr>
  </w:style>
  <w:style w:type="character" w:customStyle="1" w:styleId="Kop9Char">
    <w:name w:val="Kop 9 Char"/>
    <w:basedOn w:val="Standaardalinea-lettertype"/>
    <w:link w:val="Kop9"/>
    <w:uiPriority w:val="9"/>
    <w:rsid w:val="00E3587F"/>
    <w:rPr>
      <w:rFonts w:ascii="Calibri" w:eastAsia="Arial" w:hAnsi="Calibri" w:cs="Calibri"/>
      <w:color w:val="1F416B" w:themeColor="text1"/>
      <w:sz w:val="18"/>
      <w:szCs w:val="18"/>
      <w:lang w:val="en-GB" w:eastAsia="nl-NL"/>
      <w14:numForm w14:val="lining"/>
    </w:rPr>
  </w:style>
  <w:style w:type="paragraph" w:styleId="Koptekst">
    <w:name w:val="header"/>
    <w:basedOn w:val="Standaard"/>
    <w:link w:val="KoptekstChar"/>
    <w:uiPriority w:val="99"/>
    <w:unhideWhenUsed/>
    <w:qFormat/>
    <w:rsid w:val="004B751C"/>
    <w:pPr>
      <w:pBdr>
        <w:bottom w:val="thickThinSmallGap" w:sz="24" w:space="1" w:color="auto"/>
      </w:pBdr>
      <w:tabs>
        <w:tab w:val="center" w:pos="4253"/>
        <w:tab w:val="right" w:pos="8505"/>
      </w:tabs>
      <w:spacing w:before="240"/>
    </w:pPr>
  </w:style>
  <w:style w:type="character" w:customStyle="1" w:styleId="KoptekstChar">
    <w:name w:val="Koptekst Char"/>
    <w:basedOn w:val="Standaardalinea-lettertype"/>
    <w:link w:val="Koptekst"/>
    <w:uiPriority w:val="99"/>
    <w:rsid w:val="004B751C"/>
    <w:rPr>
      <w:rFonts w:ascii="Century Schoolbook" w:hAnsi="Century Schoolbook"/>
      <w:color w:val="181716" w:themeColor="text2"/>
      <w:szCs w:val="18"/>
    </w:rPr>
  </w:style>
  <w:style w:type="paragraph" w:styleId="Voettekst">
    <w:name w:val="footer"/>
    <w:basedOn w:val="Standaard"/>
    <w:link w:val="VoettekstChar"/>
    <w:uiPriority w:val="13"/>
    <w:qFormat/>
    <w:rsid w:val="006629FE"/>
    <w:pPr>
      <w:tabs>
        <w:tab w:val="center" w:pos="4536"/>
        <w:tab w:val="right" w:pos="9072"/>
      </w:tabs>
      <w:jc w:val="right"/>
    </w:pPr>
    <w:rPr>
      <w:sz w:val="18"/>
    </w:rPr>
  </w:style>
  <w:style w:type="character" w:customStyle="1" w:styleId="VoettekstChar">
    <w:name w:val="Voettekst Char"/>
    <w:basedOn w:val="Standaardalinea-lettertype"/>
    <w:link w:val="Voettekst"/>
    <w:uiPriority w:val="13"/>
    <w:rsid w:val="006629FE"/>
    <w:rPr>
      <w:color w:val="181716" w:themeColor="text2"/>
      <w:sz w:val="18"/>
      <w:szCs w:val="18"/>
    </w:rPr>
  </w:style>
  <w:style w:type="paragraph" w:customStyle="1" w:styleId="adres">
    <w:name w:val="adres"/>
    <w:basedOn w:val="Standaard"/>
    <w:qFormat/>
    <w:rsid w:val="00ED3CFB"/>
    <w:pPr>
      <w:spacing w:line="360" w:lineRule="exact"/>
      <w:ind w:left="3572"/>
    </w:pPr>
    <w:rPr>
      <w:szCs w:val="20"/>
    </w:rPr>
  </w:style>
  <w:style w:type="character" w:styleId="Tekstvantijdelijkeaanduiding">
    <w:name w:val="Placeholder Text"/>
    <w:basedOn w:val="Standaardalinea-lettertype"/>
    <w:uiPriority w:val="99"/>
    <w:semiHidden/>
    <w:rsid w:val="00ED3CFB"/>
    <w:rPr>
      <w:color w:val="808080"/>
    </w:rPr>
  </w:style>
  <w:style w:type="paragraph" w:styleId="Ondertitel">
    <w:name w:val="Subtitle"/>
    <w:basedOn w:val="Standaard"/>
    <w:next w:val="Standaard"/>
    <w:link w:val="OndertitelChar"/>
    <w:uiPriority w:val="8"/>
    <w:qFormat/>
    <w:rsid w:val="00674E3F"/>
    <w:pPr>
      <w:numPr>
        <w:ilvl w:val="1"/>
      </w:numPr>
      <w:spacing w:after="160"/>
    </w:pPr>
    <w:rPr>
      <w:rFonts w:eastAsiaTheme="minorEastAsia"/>
      <w:color w:val="1F416B" w:themeColor="text1"/>
      <w:spacing w:val="15"/>
      <w:szCs w:val="22"/>
    </w:rPr>
  </w:style>
  <w:style w:type="character" w:customStyle="1" w:styleId="OndertitelChar">
    <w:name w:val="Ondertitel Char"/>
    <w:basedOn w:val="Standaardalinea-lettertype"/>
    <w:link w:val="Ondertitel"/>
    <w:uiPriority w:val="8"/>
    <w:rsid w:val="00E3587F"/>
    <w:rPr>
      <w:rFonts w:eastAsiaTheme="minorEastAsia"/>
      <w:color w:val="1F416B" w:themeColor="text1"/>
      <w:spacing w:val="15"/>
    </w:rPr>
  </w:style>
  <w:style w:type="character" w:styleId="Subtielebenadrukking">
    <w:name w:val="Subtle Emphasis"/>
    <w:basedOn w:val="Standaardalinea-lettertype"/>
    <w:uiPriority w:val="19"/>
    <w:qFormat/>
    <w:rsid w:val="00674E3F"/>
    <w:rPr>
      <w:i/>
      <w:iCs/>
      <w:color w:val="00639C" w:themeColor="accent1"/>
    </w:rPr>
  </w:style>
  <w:style w:type="character" w:styleId="Intensievebenadrukking">
    <w:name w:val="Intense Emphasis"/>
    <w:basedOn w:val="Standaardalinea-lettertype"/>
    <w:uiPriority w:val="21"/>
    <w:semiHidden/>
    <w:qFormat/>
    <w:rsid w:val="00674E3F"/>
    <w:rPr>
      <w:i/>
      <w:iCs/>
      <w:color w:val="00639C" w:themeColor="accent1"/>
    </w:rPr>
  </w:style>
  <w:style w:type="paragraph" w:styleId="Citaat">
    <w:name w:val="Quote"/>
    <w:basedOn w:val="Standaard"/>
    <w:next w:val="Standaard"/>
    <w:link w:val="CitaatChar"/>
    <w:uiPriority w:val="29"/>
    <w:qFormat/>
    <w:rsid w:val="00674E3F"/>
    <w:pPr>
      <w:spacing w:before="200" w:after="160"/>
      <w:ind w:left="864" w:right="864"/>
      <w:jc w:val="center"/>
    </w:pPr>
    <w:rPr>
      <w:i/>
      <w:iCs/>
      <w:color w:val="00639C" w:themeColor="accent1"/>
    </w:rPr>
  </w:style>
  <w:style w:type="character" w:customStyle="1" w:styleId="CitaatChar">
    <w:name w:val="Citaat Char"/>
    <w:basedOn w:val="Standaardalinea-lettertype"/>
    <w:link w:val="Citaat"/>
    <w:uiPriority w:val="29"/>
    <w:rsid w:val="00674E3F"/>
    <w:rPr>
      <w:i/>
      <w:iCs/>
      <w:color w:val="00639C" w:themeColor="accent1"/>
      <w:sz w:val="18"/>
      <w:szCs w:val="18"/>
    </w:rPr>
  </w:style>
  <w:style w:type="paragraph" w:styleId="Duidelijkcitaat">
    <w:name w:val="Intense Quote"/>
    <w:basedOn w:val="Standaard"/>
    <w:next w:val="Standaard"/>
    <w:link w:val="DuidelijkcitaatChar"/>
    <w:uiPriority w:val="30"/>
    <w:qFormat/>
    <w:rsid w:val="00674E3F"/>
    <w:pPr>
      <w:pBdr>
        <w:top w:val="single" w:sz="4" w:space="10" w:color="00639C" w:themeColor="accent1"/>
        <w:bottom w:val="single" w:sz="4" w:space="10" w:color="00639C" w:themeColor="accent1"/>
      </w:pBdr>
      <w:spacing w:before="360" w:after="360"/>
      <w:ind w:left="864" w:right="864"/>
      <w:jc w:val="center"/>
    </w:pPr>
    <w:rPr>
      <w:i/>
      <w:iCs/>
      <w:color w:val="00639C" w:themeColor="accent1"/>
    </w:rPr>
  </w:style>
  <w:style w:type="character" w:customStyle="1" w:styleId="DuidelijkcitaatChar">
    <w:name w:val="Duidelijk citaat Char"/>
    <w:basedOn w:val="Standaardalinea-lettertype"/>
    <w:link w:val="Duidelijkcitaat"/>
    <w:uiPriority w:val="30"/>
    <w:rsid w:val="00674E3F"/>
    <w:rPr>
      <w:i/>
      <w:iCs/>
      <w:color w:val="00639C" w:themeColor="accent1"/>
      <w:sz w:val="18"/>
      <w:szCs w:val="18"/>
    </w:rPr>
  </w:style>
  <w:style w:type="character" w:styleId="Subtieleverwijzing">
    <w:name w:val="Subtle Reference"/>
    <w:basedOn w:val="Standaardalinea-lettertype"/>
    <w:uiPriority w:val="31"/>
    <w:qFormat/>
    <w:rsid w:val="00674E3F"/>
    <w:rPr>
      <w:smallCaps/>
      <w:color w:val="00639C" w:themeColor="accent1"/>
    </w:rPr>
  </w:style>
  <w:style w:type="paragraph" w:styleId="Lijstopsomteken">
    <w:name w:val="List Bullet"/>
    <w:basedOn w:val="Standaard"/>
    <w:uiPriority w:val="12"/>
    <w:rsid w:val="00674E3F"/>
    <w:pPr>
      <w:numPr>
        <w:numId w:val="1"/>
      </w:numPr>
      <w:contextualSpacing/>
    </w:pPr>
  </w:style>
  <w:style w:type="paragraph" w:styleId="Lijstopsomteken2">
    <w:name w:val="List Bullet 2"/>
    <w:basedOn w:val="Standaard"/>
    <w:uiPriority w:val="99"/>
    <w:semiHidden/>
    <w:rsid w:val="00674E3F"/>
    <w:pPr>
      <w:numPr>
        <w:numId w:val="2"/>
      </w:numPr>
      <w:contextualSpacing/>
    </w:pPr>
  </w:style>
  <w:style w:type="character" w:customStyle="1" w:styleId="SmartLinkError">
    <w:name w:val="Smart Link Error"/>
    <w:basedOn w:val="Standaardalinea-lettertype"/>
    <w:uiPriority w:val="99"/>
    <w:semiHidden/>
    <w:unhideWhenUsed/>
    <w:rsid w:val="00674E3F"/>
    <w:rPr>
      <w:color w:val="E73F16" w:themeColor="accent2"/>
    </w:rPr>
  </w:style>
  <w:style w:type="character" w:styleId="Vermelding">
    <w:name w:val="Mention"/>
    <w:basedOn w:val="Standaardalinea-lettertype"/>
    <w:uiPriority w:val="99"/>
    <w:semiHidden/>
    <w:unhideWhenUsed/>
    <w:rsid w:val="00674E3F"/>
    <w:rPr>
      <w:color w:val="00639C" w:themeColor="accent1"/>
      <w:shd w:val="clear" w:color="auto" w:fill="E1DFDD"/>
    </w:rPr>
  </w:style>
  <w:style w:type="character" w:styleId="Hashtag">
    <w:name w:val="Hashtag"/>
    <w:basedOn w:val="Standaardalinea-lettertype"/>
    <w:uiPriority w:val="99"/>
    <w:semiHidden/>
    <w:unhideWhenUsed/>
    <w:rsid w:val="00674E3F"/>
    <w:rPr>
      <w:color w:val="00639C" w:themeColor="accent1"/>
      <w:shd w:val="clear" w:color="auto" w:fill="E1DFDD"/>
    </w:rPr>
  </w:style>
  <w:style w:type="paragraph" w:styleId="Titel">
    <w:name w:val="Title"/>
    <w:basedOn w:val="Standaard"/>
    <w:next w:val="Standaard"/>
    <w:link w:val="TitelChar"/>
    <w:uiPriority w:val="7"/>
    <w:qFormat/>
    <w:rsid w:val="008B7D25"/>
    <w:pPr>
      <w:spacing w:after="260" w:line="216" w:lineRule="auto"/>
      <w:contextualSpacing/>
    </w:pPr>
    <w:rPr>
      <w:rFonts w:eastAsiaTheme="majorEastAsia" w:cstheme="majorBidi"/>
      <w:b/>
      <w:color w:val="auto"/>
      <w:spacing w:val="-10"/>
      <w:kern w:val="28"/>
      <w:sz w:val="36"/>
      <w:szCs w:val="56"/>
    </w:rPr>
  </w:style>
  <w:style w:type="character" w:customStyle="1" w:styleId="TitelChar">
    <w:name w:val="Titel Char"/>
    <w:basedOn w:val="Standaardalinea-lettertype"/>
    <w:link w:val="Titel"/>
    <w:uiPriority w:val="7"/>
    <w:rsid w:val="008B7D25"/>
    <w:rPr>
      <w:rFonts w:eastAsiaTheme="majorEastAsia" w:cstheme="majorBidi"/>
      <w:b/>
      <w:spacing w:val="-10"/>
      <w:kern w:val="28"/>
      <w:sz w:val="36"/>
      <w:szCs w:val="56"/>
    </w:rPr>
  </w:style>
  <w:style w:type="paragraph" w:customStyle="1" w:styleId="Figuur">
    <w:name w:val="_Figuur"/>
    <w:basedOn w:val="Standaard"/>
    <w:qFormat/>
    <w:rsid w:val="00401293"/>
  </w:style>
  <w:style w:type="paragraph" w:customStyle="1" w:styleId="Tekst">
    <w:name w:val="_Tekst"/>
    <w:basedOn w:val="Standaard"/>
    <w:qFormat/>
    <w:rsid w:val="005A717A"/>
    <w:pPr>
      <w:spacing w:after="240"/>
    </w:pPr>
  </w:style>
  <w:style w:type="table" w:styleId="Tabelraster">
    <w:name w:val="Table Grid"/>
    <w:basedOn w:val="Standaardtabel"/>
    <w:uiPriority w:val="39"/>
    <w:rsid w:val="0083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0pt">
    <w:name w:val="header 0 pt"/>
    <w:basedOn w:val="Standaard"/>
    <w:rsid w:val="004B751C"/>
    <w:pPr>
      <w:tabs>
        <w:tab w:val="center" w:pos="4253"/>
        <w:tab w:val="right" w:pos="8505"/>
      </w:tabs>
      <w:spacing w:before="240"/>
    </w:pPr>
    <w:rPr>
      <w:rFonts w:eastAsia="Times New Roman" w:cs="Times New Roman"/>
      <w:szCs w:val="20"/>
    </w:rPr>
  </w:style>
  <w:style w:type="paragraph" w:styleId="Bijschrift">
    <w:name w:val="caption"/>
    <w:basedOn w:val="Standaard"/>
    <w:next w:val="Standaard"/>
    <w:uiPriority w:val="35"/>
    <w:unhideWhenUsed/>
    <w:qFormat/>
    <w:rsid w:val="002D7489"/>
    <w:pPr>
      <w:spacing w:after="200"/>
    </w:pPr>
    <w:rPr>
      <w:i/>
      <w:iCs/>
      <w:sz w:val="18"/>
    </w:rPr>
  </w:style>
  <w:style w:type="paragraph" w:customStyle="1" w:styleId="Tekst0">
    <w:name w:val="Tekst"/>
    <w:basedOn w:val="Standaard"/>
    <w:link w:val="TekstChar"/>
    <w:qFormat/>
    <w:rsid w:val="002D7489"/>
    <w:rPr>
      <w:color w:val="auto"/>
      <w:szCs w:val="22"/>
    </w:rPr>
  </w:style>
  <w:style w:type="character" w:customStyle="1" w:styleId="TekstChar">
    <w:name w:val="Tekst Char"/>
    <w:basedOn w:val="Standaardalinea-lettertype"/>
    <w:link w:val="Tekst0"/>
    <w:rsid w:val="002D7489"/>
    <w:rPr>
      <w:rFonts w:ascii="Century Schoolbook" w:hAnsi="Century Schoolbook"/>
      <w:sz w:val="24"/>
    </w:rPr>
  </w:style>
  <w:style w:type="paragraph" w:styleId="Normaalweb">
    <w:name w:val="Normal (Web)"/>
    <w:basedOn w:val="Standaard"/>
    <w:uiPriority w:val="99"/>
    <w:semiHidden/>
    <w:unhideWhenUsed/>
    <w:rsid w:val="00074769"/>
    <w:pPr>
      <w:spacing w:before="100" w:beforeAutospacing="1" w:after="100" w:afterAutospacing="1"/>
    </w:pPr>
    <w:rPr>
      <w:rFonts w:ascii="Times New Roman" w:eastAsia="Times New Roman" w:hAnsi="Times New Roman" w:cs="Times New Roman"/>
      <w:color w:val="auto"/>
      <w:szCs w:val="24"/>
      <w:lang w:eastAsia="nl-BE"/>
    </w:rPr>
  </w:style>
  <w:style w:type="paragraph" w:styleId="Lijstalinea">
    <w:name w:val="List Paragraph"/>
    <w:basedOn w:val="Standaard"/>
    <w:uiPriority w:val="34"/>
    <w:qFormat/>
    <w:rsid w:val="0041136C"/>
    <w:pPr>
      <w:numPr>
        <w:numId w:val="22"/>
      </w:numPr>
      <w:spacing w:after="120"/>
      <w:ind w:left="425" w:hanging="425"/>
    </w:pPr>
  </w:style>
  <w:style w:type="character" w:styleId="Hyperlink">
    <w:name w:val="Hyperlink"/>
    <w:basedOn w:val="Standaardalinea-lettertype"/>
    <w:uiPriority w:val="99"/>
    <w:unhideWhenUsed/>
    <w:rsid w:val="00523082"/>
    <w:rPr>
      <w:color w:val="0563C1" w:themeColor="hyperlink"/>
      <w:u w:val="single"/>
    </w:rPr>
  </w:style>
  <w:style w:type="character" w:styleId="Onopgelostemelding">
    <w:name w:val="Unresolved Mention"/>
    <w:basedOn w:val="Standaardalinea-lettertype"/>
    <w:uiPriority w:val="99"/>
    <w:semiHidden/>
    <w:unhideWhenUsed/>
    <w:rsid w:val="00523082"/>
    <w:rPr>
      <w:color w:val="605E5C"/>
      <w:shd w:val="clear" w:color="auto" w:fill="E1DFDD"/>
    </w:rPr>
  </w:style>
  <w:style w:type="character" w:customStyle="1" w:styleId="url">
    <w:name w:val="_url"/>
    <w:basedOn w:val="Standaardalinea-lettertype"/>
    <w:uiPriority w:val="1"/>
    <w:qFormat/>
    <w:rsid w:val="00D07754"/>
    <w:rPr>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208130">
      <w:bodyDiv w:val="1"/>
      <w:marLeft w:val="0"/>
      <w:marRight w:val="0"/>
      <w:marTop w:val="0"/>
      <w:marBottom w:val="0"/>
      <w:divBdr>
        <w:top w:val="none" w:sz="0" w:space="0" w:color="auto"/>
        <w:left w:val="none" w:sz="0" w:space="0" w:color="auto"/>
        <w:bottom w:val="none" w:sz="0" w:space="0" w:color="auto"/>
        <w:right w:val="none" w:sz="0" w:space="0" w:color="auto"/>
      </w:divBdr>
    </w:div>
    <w:div w:id="13072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VN\AppData\Roaming\Microsoft\Templates\Orp12aAppDev.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A90A9635B54555AE6DDBE9C74B3E74"/>
        <w:category>
          <w:name w:val="General"/>
          <w:gallery w:val="placeholder"/>
        </w:category>
        <w:types>
          <w:type w:val="bbPlcHdr"/>
        </w:types>
        <w:behaviors>
          <w:behavior w:val="content"/>
        </w:behaviors>
        <w:guid w:val="{40783BDC-D717-4E49-BEAD-2219D65B82B8}"/>
      </w:docPartPr>
      <w:docPartBody>
        <w:p w:rsidR="00083D33" w:rsidRDefault="00B4010B" w:rsidP="00B4010B">
          <w:pPr>
            <w:pStyle w:val="30A90A9635B54555AE6DDBE9C74B3E741"/>
          </w:pPr>
          <w:r w:rsidRPr="002E7422">
            <w:rPr>
              <w:rStyle w:val="Tekstvantijdelijkeaanduiding"/>
              <w:sz w:val="20"/>
              <w:szCs w:val="20"/>
              <w:lang w:val="en-US"/>
            </w:rPr>
            <w:t>Click or tap here to enter text.</w:t>
          </w:r>
        </w:p>
      </w:docPartBody>
    </w:docPart>
    <w:docPart>
      <w:docPartPr>
        <w:name w:val="B569043087914610B90D306C86EC4F2B"/>
        <w:category>
          <w:name w:val="General"/>
          <w:gallery w:val="placeholder"/>
        </w:category>
        <w:types>
          <w:type w:val="bbPlcHdr"/>
        </w:types>
        <w:behaviors>
          <w:behavior w:val="content"/>
        </w:behaviors>
        <w:guid w:val="{5131AB67-35A4-441D-BC08-39696F421410}"/>
      </w:docPartPr>
      <w:docPartBody>
        <w:p w:rsidR="005F4471" w:rsidRDefault="00B4010B" w:rsidP="00B4010B">
          <w:pPr>
            <w:pStyle w:val="B569043087914610B90D306C86EC4F2B1"/>
          </w:pPr>
          <w:r w:rsidRPr="00A831C4">
            <w:rPr>
              <w:rStyle w:val="Tekstvantijdelijkeaanduiding"/>
              <w:sz w:val="20"/>
              <w:szCs w:val="20"/>
              <w:lang w:val="en-US"/>
            </w:rPr>
            <w:t>Click or tap here to enter text.</w:t>
          </w:r>
        </w:p>
      </w:docPartBody>
    </w:docPart>
    <w:docPart>
      <w:docPartPr>
        <w:name w:val="672D89F62B3043EB82F177D4B48B0D93"/>
        <w:category>
          <w:name w:val="General"/>
          <w:gallery w:val="placeholder"/>
        </w:category>
        <w:types>
          <w:type w:val="bbPlcHdr"/>
        </w:types>
        <w:behaviors>
          <w:behavior w:val="content"/>
        </w:behaviors>
        <w:guid w:val="{2F8016C7-D9D4-42A4-AF78-4698791B33EC}"/>
      </w:docPartPr>
      <w:docPartBody>
        <w:p w:rsidR="005F4471" w:rsidRDefault="00B4010B" w:rsidP="00B4010B">
          <w:pPr>
            <w:pStyle w:val="672D89F62B3043EB82F177D4B48B0D931"/>
          </w:pPr>
          <w:r w:rsidRPr="00CB7983">
            <w:rPr>
              <w:rStyle w:val="Tekstvantijdelijkeaanduiding"/>
              <w:sz w:val="20"/>
              <w:szCs w:val="20"/>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33"/>
    <w:rsid w:val="00006CE9"/>
    <w:rsid w:val="00083D33"/>
    <w:rsid w:val="005F4471"/>
    <w:rsid w:val="00690C79"/>
    <w:rsid w:val="0077186A"/>
    <w:rsid w:val="00B401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4010B"/>
    <w:rPr>
      <w:color w:val="808080"/>
    </w:rPr>
  </w:style>
  <w:style w:type="paragraph" w:customStyle="1" w:styleId="B569043087914610B90D306C86EC4F2B1">
    <w:name w:val="B569043087914610B90D306C86EC4F2B1"/>
    <w:rsid w:val="00B4010B"/>
    <w:pPr>
      <w:spacing w:after="240" w:line="240" w:lineRule="auto"/>
    </w:pPr>
    <w:rPr>
      <w:rFonts w:ascii="Century Schoolbook" w:eastAsiaTheme="minorHAnsi" w:hAnsi="Century Schoolbook"/>
      <w:color w:val="44546A" w:themeColor="text2"/>
      <w:sz w:val="24"/>
      <w:szCs w:val="18"/>
      <w:lang w:eastAsia="en-US"/>
    </w:rPr>
  </w:style>
  <w:style w:type="paragraph" w:customStyle="1" w:styleId="672D89F62B3043EB82F177D4B48B0D931">
    <w:name w:val="672D89F62B3043EB82F177D4B48B0D931"/>
    <w:rsid w:val="00B4010B"/>
    <w:pPr>
      <w:spacing w:after="240" w:line="240" w:lineRule="auto"/>
    </w:pPr>
    <w:rPr>
      <w:rFonts w:ascii="Century Schoolbook" w:eastAsiaTheme="minorHAnsi" w:hAnsi="Century Schoolbook"/>
      <w:color w:val="44546A" w:themeColor="text2"/>
      <w:sz w:val="24"/>
      <w:szCs w:val="18"/>
      <w:lang w:eastAsia="en-US"/>
    </w:rPr>
  </w:style>
  <w:style w:type="paragraph" w:customStyle="1" w:styleId="30A90A9635B54555AE6DDBE9C74B3E741">
    <w:name w:val="30A90A9635B54555AE6DDBE9C74B3E741"/>
    <w:rsid w:val="00B4010B"/>
    <w:pPr>
      <w:spacing w:after="240" w:line="240" w:lineRule="auto"/>
    </w:pPr>
    <w:rPr>
      <w:rFonts w:ascii="Century Schoolbook" w:eastAsiaTheme="minorHAnsi" w:hAnsi="Century Schoolbook"/>
      <w:color w:val="44546A" w:themeColor="text2"/>
      <w:sz w:val="24"/>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38680213159745B3523B5EFFED2A19" ma:contentTypeVersion="8" ma:contentTypeDescription="Een nieuw document maken." ma:contentTypeScope="" ma:versionID="7d522e91311739382936016b77b9cbca">
  <xsd:schema xmlns:xsd="http://www.w3.org/2001/XMLSchema" xmlns:xs="http://www.w3.org/2001/XMLSchema" xmlns:p="http://schemas.microsoft.com/office/2006/metadata/properties" xmlns:ns2="36b146f3-1536-48c8-ac1e-770ff6b86dd7" xmlns:ns3="b7f82fd2-73b5-4017-ab86-8c260312938e" targetNamespace="http://schemas.microsoft.com/office/2006/metadata/properties" ma:root="true" ma:fieldsID="42c1b8d7ad3ced5144fdcb9f51f8e1a8" ns2:_="" ns3:_="">
    <xsd:import namespace="36b146f3-1536-48c8-ac1e-770ff6b86dd7"/>
    <xsd:import namespace="b7f82fd2-73b5-4017-ab86-8c26031293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146f3-1536-48c8-ac1e-770ff6b86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f82fd2-73b5-4017-ab86-8c260312938e"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6A1BD-3587-4DCD-97F8-5BE25B9D24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91E064-8E32-471B-BB7A-71F09C425FDD}">
  <ds:schemaRefs>
    <ds:schemaRef ds:uri="http://schemas.microsoft.com/sharepoint/v3/contenttype/forms"/>
  </ds:schemaRefs>
</ds:datastoreItem>
</file>

<file path=customXml/itemProps3.xml><?xml version="1.0" encoding="utf-8"?>
<ds:datastoreItem xmlns:ds="http://schemas.openxmlformats.org/officeDocument/2006/customXml" ds:itemID="{B38D1A63-1CC7-4733-9BE1-ED134DA69931}">
  <ds:schemaRefs>
    <ds:schemaRef ds:uri="http://schemas.openxmlformats.org/officeDocument/2006/bibliography"/>
  </ds:schemaRefs>
</ds:datastoreItem>
</file>

<file path=customXml/itemProps4.xml><?xml version="1.0" encoding="utf-8"?>
<ds:datastoreItem xmlns:ds="http://schemas.openxmlformats.org/officeDocument/2006/customXml" ds:itemID="{E453F3AE-C326-46E6-8960-FE4DF3469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146f3-1536-48c8-ac1e-770ff6b86dd7"/>
    <ds:schemaRef ds:uri="b7f82fd2-73b5-4017-ab86-8c2603129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Orp12aAppDev.dotm</Template>
  <TotalTime>1</TotalTime>
  <Pages>4</Pages>
  <Words>885</Words>
  <Characters>4871</Characters>
  <Application>Microsoft Office Word</Application>
  <DocSecurity>0</DocSecurity>
  <Lines>40</Lines>
  <Paragraphs>11</Paragraphs>
  <ScaleCrop>false</ScaleCrop>
  <HeadingPairs>
    <vt:vector size="6" baseType="variant">
      <vt:variant>
        <vt:lpstr>Title</vt:lpstr>
      </vt:variant>
      <vt:variant>
        <vt:i4>1</vt:i4>
      </vt:variant>
      <vt:variant>
        <vt:lpstr>Headings</vt:lpstr>
      </vt:variant>
      <vt:variant>
        <vt:i4>46</vt:i4>
      </vt:variant>
      <vt:variant>
        <vt:lpstr>Titel</vt:lpstr>
      </vt:variant>
      <vt:variant>
        <vt:i4>1</vt:i4>
      </vt:variant>
    </vt:vector>
  </HeadingPairs>
  <TitlesOfParts>
    <vt:vector size="48" baseType="lpstr">
      <vt:lpstr>Huisapotheek</vt:lpstr>
      <vt:lpstr>Evaluatieproject: Huisapotheek</vt:lpstr>
      <vt:lpstr>    Algemeenheden Huisapotheek </vt:lpstr>
      <vt:lpstr>        GitHub</vt:lpstr>
      <vt:lpstr>        Visual Studio</vt:lpstr>
      <vt:lpstr>    Inleiding</vt:lpstr>
      <vt:lpstr>    Situatieschets</vt:lpstr>
      <vt:lpstr>        Wat moet er worden bijgehouden?</vt:lpstr>
      <vt:lpstr>        Functionaliteit</vt:lpstr>
      <vt:lpstr>        Eigen inbreng</vt:lpstr>
      <vt:lpstr>    Opzet evaluatieproject Huisapotheek</vt:lpstr>
      <vt:lpstr>    Opdracht 01: Bepalen basisfunctionaliteiten </vt:lpstr>
      <vt:lpstr>        Visual studio &amp; Git info</vt:lpstr>
      <vt:lpstr>    Opdracht 02: SQL-statements</vt:lpstr>
      <vt:lpstr>        Visual studio &amp; Git info</vt:lpstr>
      <vt:lpstr>    Feedback</vt:lpstr>
      <vt:lpstr>        Algemeen</vt:lpstr>
      <vt:lpstr>        SQL-Statements</vt:lpstr>
      <vt:lpstr>    Opdracht 03: Businessmodellen</vt:lpstr>
      <vt:lpstr>        Visual studio &amp; Git info</vt:lpstr>
      <vt:lpstr>        Beschrijving</vt:lpstr>
      <vt:lpstr>    Feedback</vt:lpstr>
      <vt:lpstr>        Algemeen</vt:lpstr>
      <vt:lpstr>        Businessmodllen</vt:lpstr>
      <vt:lpstr>    Opdracht 04: Webapi</vt:lpstr>
      <vt:lpstr>        Visual studio &amp; Git info</vt:lpstr>
      <vt:lpstr>        Beschrijving</vt:lpstr>
      <vt:lpstr>    Feedback</vt:lpstr>
      <vt:lpstr>        Algemeen</vt:lpstr>
      <vt:lpstr>        Web-api</vt:lpstr>
      <vt:lpstr>    Opdracht 05: Eigen huisstijl</vt:lpstr>
      <vt:lpstr>        Visual studio &amp; Git info</vt:lpstr>
      <vt:lpstr>        Beschrijving</vt:lpstr>
      <vt:lpstr>    Feedback</vt:lpstr>
      <vt:lpstr>        Algemeen</vt:lpstr>
      <vt:lpstr>    Opdracht 06: De webapplicatie</vt:lpstr>
      <vt:lpstr>        Visual studio &amp; Git info</vt:lpstr>
      <vt:lpstr>        Beschrijving</vt:lpstr>
      <vt:lpstr>    Feedback</vt:lpstr>
      <vt:lpstr>        Algemeen</vt:lpstr>
      <vt:lpstr>        Webapplicatie</vt:lpstr>
      <vt:lpstr>    Opdracht 07: Documenteren</vt:lpstr>
      <vt:lpstr>        Visual studio &amp; Git info</vt:lpstr>
      <vt:lpstr>        Beschrijving</vt:lpstr>
      <vt:lpstr>    Feedback</vt:lpstr>
      <vt:lpstr>        Algemeen</vt:lpstr>
      <vt:lpstr>        Documentatie/Portfolie</vt:lpstr>
      <vt:lpstr/>
    </vt:vector>
  </TitlesOfParts>
  <Company>Odisee</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Huisapotheek</dc:title>
  <dc:subject/>
  <dc:creator>DannyVN</dc:creator>
  <cp:keywords>Orp12aAppDev</cp:keywords>
  <dc:description/>
  <cp:lastModifiedBy>Maxim Lejaeghere</cp:lastModifiedBy>
  <cp:revision>2</cp:revision>
  <dcterms:created xsi:type="dcterms:W3CDTF">2020-12-09T15:37:00Z</dcterms:created>
  <dcterms:modified xsi:type="dcterms:W3CDTF">2020-12-09T15:37:00Z</dcterms:modified>
  <cp:category>Evaluatieproject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ContentTypeId">
    <vt:lpwstr>0x010100BC38680213159745B3523B5EFFED2A19</vt:lpwstr>
  </property>
</Properties>
</file>